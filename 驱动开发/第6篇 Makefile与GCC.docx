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92" w:rsidRDefault="00CA2292" w:rsidP="00CA2292">
      <w:pPr>
        <w:pStyle w:val="21"/>
      </w:pPr>
      <w:bookmarkStart w:id="0" w:name="_Toc38285081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t>Makefile</w:t>
      </w:r>
      <w:r>
        <w:t>与</w:t>
      </w:r>
      <w:r>
        <w:t>GCC</w:t>
      </w:r>
      <w:bookmarkEnd w:id="0"/>
    </w:p>
    <w:p w:rsidR="00CA2292" w:rsidRDefault="00CA2292" w:rsidP="00CA2292">
      <w:pPr>
        <w:pStyle w:val="32"/>
      </w:pPr>
      <w:bookmarkStart w:id="1" w:name="_Toc38285082"/>
      <w:r>
        <w:rPr>
          <w:rFonts w:hint="eastAsia"/>
        </w:rPr>
        <w:t xml:space="preserve">6.1 </w:t>
      </w:r>
      <w:r>
        <w:rPr>
          <w:rFonts w:hint="eastAsia"/>
        </w:rPr>
        <w:t>交叉编译器</w:t>
      </w:r>
      <w:bookmarkEnd w:id="1"/>
    </w:p>
    <w:p w:rsidR="00CA2292" w:rsidRDefault="00CA2292" w:rsidP="00CA2292">
      <w:pPr>
        <w:pStyle w:val="42"/>
      </w:pPr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什么是交叉编译</w:t>
      </w:r>
    </w:p>
    <w:p w:rsidR="00CA2292" w:rsidRDefault="00CA2292" w:rsidP="00CA2292">
      <w:pPr>
        <w:ind w:firstLine="420"/>
      </w:pPr>
      <w:r>
        <w:rPr>
          <w:rFonts w:hint="eastAsia"/>
        </w:rPr>
        <w:t>简单地说，我们在P</w:t>
      </w:r>
      <w:r>
        <w:t>C</w:t>
      </w:r>
      <w:r>
        <w:rPr>
          <w:rFonts w:hint="eastAsia"/>
        </w:rPr>
        <w:t>机上编译程序时，这些程序是在P</w:t>
      </w:r>
      <w:r>
        <w:t>C</w:t>
      </w:r>
      <w:r>
        <w:rPr>
          <w:rFonts w:hint="eastAsia"/>
        </w:rPr>
        <w:t>机上运行的。我们想让一个程序在A</w:t>
      </w:r>
      <w:r>
        <w:t>RM</w:t>
      </w:r>
      <w:r>
        <w:rPr>
          <w:rFonts w:hint="eastAsia"/>
        </w:rPr>
        <w:t>板子上运行，怎么办？</w:t>
      </w:r>
    </w:p>
    <w:p w:rsidR="00CA2292" w:rsidRDefault="00CA2292" w:rsidP="00CA2292">
      <w:pPr>
        <w:ind w:firstLine="42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板性能越来越强，可以认为A</w:t>
      </w:r>
      <w:r>
        <w:t>RM</w:t>
      </w:r>
      <w:r>
        <w:rPr>
          <w:rFonts w:hint="eastAsia"/>
        </w:rPr>
        <w:t>板就相当于一台P</w:t>
      </w:r>
      <w:r>
        <w:t>C</w:t>
      </w:r>
      <w:r>
        <w:rPr>
          <w:rFonts w:hint="eastAsia"/>
        </w:rPr>
        <w:t>，当然可以在A</w:t>
      </w:r>
      <w:r>
        <w:t>RM</w:t>
      </w:r>
      <w:r>
        <w:rPr>
          <w:rFonts w:hint="eastAsia"/>
        </w:rPr>
        <w:t>板上安装开发工具，比如安装A</w:t>
      </w:r>
      <w:r>
        <w:t>RM</w:t>
      </w:r>
      <w:r>
        <w:rPr>
          <w:rFonts w:hint="eastAsia"/>
        </w:rPr>
        <w:t>版本的G</w:t>
      </w:r>
      <w:r>
        <w:t>CC</w:t>
      </w:r>
      <w:r>
        <w:rPr>
          <w:rFonts w:hint="eastAsia"/>
        </w:rPr>
        <w:t>，这样就可以在A</w:t>
      </w:r>
      <w:r>
        <w:t>RM</w:t>
      </w:r>
      <w:r>
        <w:rPr>
          <w:rFonts w:hint="eastAsia"/>
        </w:rPr>
        <w:t>板上编译程序，在A</w:t>
      </w:r>
      <w:r>
        <w:t>RM</w:t>
      </w:r>
      <w:r>
        <w:rPr>
          <w:rFonts w:hint="eastAsia"/>
        </w:rPr>
        <w:t>板上直接运行这个程序。</w:t>
      </w:r>
    </w:p>
    <w:p w:rsidR="00CA2292" w:rsidRDefault="00CA2292" w:rsidP="00CA2292">
      <w:pPr>
        <w:ind w:firstLine="420"/>
      </w:pPr>
      <w:r>
        <w:rPr>
          <w:rFonts w:hint="eastAsia"/>
        </w:rPr>
        <w:t>但是，有些A</w:t>
      </w:r>
      <w:r>
        <w:t>RM</w:t>
      </w:r>
      <w:r>
        <w:rPr>
          <w:rFonts w:hint="eastAsia"/>
        </w:rPr>
        <w:t>板性能弱，或者即使它的性能很强也强不过P</w:t>
      </w:r>
      <w:r>
        <w:t>C</w:t>
      </w:r>
      <w:r>
        <w:rPr>
          <w:rFonts w:hint="eastAsia"/>
        </w:rPr>
        <w:t>机，所以更多时候我们是在P</w:t>
      </w:r>
      <w:r>
        <w:t>C</w:t>
      </w:r>
      <w:r>
        <w:rPr>
          <w:rFonts w:hint="eastAsia"/>
        </w:rPr>
        <w:t>机上开发、编译程序，再把这个程序下载到A</w:t>
      </w:r>
      <w:r>
        <w:t>RM</w:t>
      </w:r>
      <w:r>
        <w:rPr>
          <w:rFonts w:hint="eastAsia"/>
        </w:rPr>
        <w:t>板上去运行。</w:t>
      </w:r>
    </w:p>
    <w:p w:rsidR="00CA2292" w:rsidRDefault="00CA2292" w:rsidP="00CA2292">
      <w:pPr>
        <w:ind w:firstLine="420"/>
      </w:pPr>
      <w:r>
        <w:rPr>
          <w:rFonts w:hint="eastAsia"/>
        </w:rPr>
        <w:t>这就引入一个问题：</w:t>
      </w:r>
    </w:p>
    <w:p w:rsidR="00CA2292" w:rsidRDefault="00CA2292" w:rsidP="00CA2292">
      <w:pPr>
        <w:ind w:firstLine="42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我们使用工具比如说g</w:t>
      </w:r>
      <w:r>
        <w:t>cc</w:t>
      </w:r>
      <w:r>
        <w:rPr>
          <w:rFonts w:hint="eastAsia"/>
        </w:rPr>
        <w:t>编译出的程序是给P</w:t>
      </w:r>
      <w:r>
        <w:t>C</w:t>
      </w:r>
      <w:r>
        <w:rPr>
          <w:rFonts w:hint="eastAsia"/>
        </w:rPr>
        <w:t>机用的，这程序里的指令是X</w:t>
      </w:r>
      <w:r>
        <w:t>86</w:t>
      </w:r>
      <w:r>
        <w:rPr>
          <w:rFonts w:hint="eastAsia"/>
        </w:rPr>
        <w:t>指令。</w:t>
      </w:r>
    </w:p>
    <w:p w:rsidR="00CA2292" w:rsidRDefault="00CA2292" w:rsidP="00CA2292">
      <w:pPr>
        <w:ind w:firstLine="420"/>
      </w:pPr>
      <w:r>
        <w:t>2)</w:t>
      </w:r>
      <w:r>
        <w:rPr>
          <w:rFonts w:hint="eastAsia"/>
        </w:rPr>
        <w:t>那么能否使用同一套工具给A</w:t>
      </w:r>
      <w:r>
        <w:t>RM</w:t>
      </w:r>
      <w:r>
        <w:rPr>
          <w:rFonts w:hint="eastAsia"/>
        </w:rPr>
        <w:t>板编译程序？</w:t>
      </w:r>
    </w:p>
    <w:p w:rsidR="00CA2292" w:rsidRDefault="00CA2292" w:rsidP="00CA2292">
      <w:pPr>
        <w:ind w:firstLine="420"/>
      </w:pPr>
      <w:r>
        <w:rPr>
          <w:rFonts w:hint="eastAsia"/>
        </w:rPr>
        <w:t>显示不行，因为X</w:t>
      </w:r>
      <w:r>
        <w:t>86</w:t>
      </w:r>
      <w:r>
        <w:rPr>
          <w:rFonts w:hint="eastAsia"/>
        </w:rPr>
        <w:t>的指令肯定不能在A</w:t>
      </w:r>
      <w:r>
        <w:t>RM</w:t>
      </w:r>
      <w:r>
        <w:rPr>
          <w:rFonts w:hint="eastAsia"/>
        </w:rPr>
        <w:t>板子上运行。所以我们需要使用另一套工具：交叉编译工具链。</w:t>
      </w:r>
    </w:p>
    <w:p w:rsidR="00CA2292" w:rsidRDefault="00CA2292" w:rsidP="00CA2292">
      <w:pPr>
        <w:ind w:firstLine="420"/>
      </w:pPr>
      <w:r>
        <w:rPr>
          <w:rFonts w:hint="eastAsia"/>
        </w:rPr>
        <w:t>为何叫“交叉”？</w:t>
      </w:r>
    </w:p>
    <w:p w:rsidR="00CA2292" w:rsidRDefault="00CA2292" w:rsidP="00CA2292">
      <w:pPr>
        <w:ind w:firstLine="420"/>
      </w:pPr>
      <w:r>
        <w:rPr>
          <w:rFonts w:hint="eastAsia"/>
        </w:rPr>
        <w:t>首先，我们是在</w:t>
      </w:r>
      <w:r>
        <w:t>PC</w:t>
      </w:r>
      <w:r>
        <w:rPr>
          <w:rFonts w:hint="eastAsia"/>
        </w:rPr>
        <w:t>机上使用这套工具链来编译程序；</w:t>
      </w:r>
    </w:p>
    <w:p w:rsidR="00CA2292" w:rsidRDefault="00CA2292" w:rsidP="00CA2292">
      <w:pPr>
        <w:ind w:firstLine="420"/>
      </w:pPr>
      <w:r>
        <w:rPr>
          <w:rFonts w:hint="eastAsia"/>
        </w:rPr>
        <w:t>然后再把程序下载到A</w:t>
      </w:r>
      <w:r>
        <w:t>RM</w:t>
      </w:r>
      <w:r>
        <w:rPr>
          <w:rFonts w:hint="eastAsia"/>
        </w:rPr>
        <w:t>板运行；</w:t>
      </w:r>
    </w:p>
    <w:p w:rsidR="00CA2292" w:rsidRDefault="00CA2292" w:rsidP="00CA2292">
      <w:pPr>
        <w:ind w:firstLine="420"/>
      </w:pPr>
      <w:r>
        <w:rPr>
          <w:rFonts w:hint="eastAsia"/>
        </w:rPr>
        <w:t>如果程序不对，需要回到P</w:t>
      </w:r>
      <w:r>
        <w:t>C</w:t>
      </w:r>
      <w:r>
        <w:rPr>
          <w:rFonts w:hint="eastAsia"/>
        </w:rPr>
        <w:t>机修改程序、编译程序，再把程序下载到A</w:t>
      </w:r>
      <w:r>
        <w:t>RM</w:t>
      </w:r>
      <w:r>
        <w:rPr>
          <w:rFonts w:hint="eastAsia"/>
        </w:rPr>
        <w:t>板上运行、验证。如此重复。</w:t>
      </w:r>
    </w:p>
    <w:p w:rsidR="00CA2292" w:rsidRDefault="00CA2292" w:rsidP="00CA2292">
      <w:pPr>
        <w:ind w:firstLine="420"/>
      </w:pPr>
      <w:r>
        <w:rPr>
          <w:rFonts w:hint="eastAsia"/>
        </w:rPr>
        <w:t>在这个过程中，我们一会在P</w:t>
      </w:r>
      <w:r>
        <w:t>C</w:t>
      </w:r>
      <w:r>
        <w:rPr>
          <w:rFonts w:hint="eastAsia"/>
        </w:rPr>
        <w:t>上写程序、编译程序，一会在A</w:t>
      </w:r>
      <w:r>
        <w:t>RM</w:t>
      </w:r>
      <w:r>
        <w:rPr>
          <w:rFonts w:hint="eastAsia"/>
        </w:rPr>
        <w:t>板上运行、验证，中间来来回回不断重复，所以称之为“交叉”。对于所用的工具链，它是在P</w:t>
      </w:r>
      <w:r>
        <w:t>C</w:t>
      </w:r>
      <w:r>
        <w:rPr>
          <w:rFonts w:hint="eastAsia"/>
        </w:rPr>
        <w:t>机上给A</w:t>
      </w:r>
      <w:r>
        <w:t>RM</w:t>
      </w:r>
      <w:r>
        <w:rPr>
          <w:rFonts w:hint="eastAsia"/>
        </w:rPr>
        <w:t>板编译程序，称之为“交叉工具链”。</w:t>
      </w:r>
    </w:p>
    <w:p w:rsidR="00CA2292" w:rsidRDefault="00CA2292" w:rsidP="00CA2292">
      <w:pPr>
        <w:ind w:firstLine="420"/>
        <w:jc w:val="center"/>
      </w:pPr>
      <w:r>
        <w:rPr>
          <w:noProof/>
        </w:rPr>
        <w:drawing>
          <wp:inline distT="0" distB="0" distL="0" distR="0" wp14:anchorId="7E41462B" wp14:editId="292DD689">
            <wp:extent cx="2597150" cy="2704465"/>
            <wp:effectExtent l="0" t="0" r="0" b="63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595" cy="27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92" w:rsidRDefault="00CA2292" w:rsidP="00CA2292">
      <w:pPr>
        <w:ind w:firstLine="420"/>
      </w:pPr>
      <w:r>
        <w:rPr>
          <w:rFonts w:hint="eastAsia"/>
        </w:rPr>
        <w:t>有很多种交叉工具链，举例如下：</w:t>
      </w:r>
    </w:p>
    <w:p w:rsidR="00CA2292" w:rsidRDefault="00CA2292" w:rsidP="00CA2292">
      <w:r>
        <w:t>1. Ubuntu</w:t>
      </w:r>
      <w:r>
        <w:rPr>
          <w:rFonts w:hint="eastAsia"/>
        </w:rPr>
        <w:t>平台：交叉工具链有arm</w:t>
      </w:r>
      <w:r>
        <w:t>-linux-gcc</w:t>
      </w:r>
      <w:r>
        <w:rPr>
          <w:rFonts w:hint="eastAsia"/>
        </w:rPr>
        <w:t>编译器、</w:t>
      </w:r>
      <w:r>
        <w:t>arm-linux-gnueabihf-</w:t>
      </w:r>
      <w:r>
        <w:rPr>
          <w:rFonts w:hint="eastAsia"/>
        </w:rPr>
        <w:t>编译器。</w:t>
      </w:r>
    </w:p>
    <w:p w:rsidR="00CA2292" w:rsidRDefault="00CA2292" w:rsidP="00CA2292">
      <w:r>
        <w:t>2. 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平台：利用A</w:t>
      </w:r>
      <w:r>
        <w:t>DS</w:t>
      </w:r>
      <w:r>
        <w:rPr>
          <w:rFonts w:hint="eastAsia"/>
        </w:rPr>
        <w:t>（A</w:t>
      </w:r>
      <w:r>
        <w:t>RM</w:t>
      </w:r>
      <w:r>
        <w:rPr>
          <w:rFonts w:hint="eastAsia"/>
        </w:rPr>
        <w:t>开发环境），使用armcc编译器。</w:t>
      </w:r>
    </w:p>
    <w:p w:rsidR="00CA2292" w:rsidRDefault="00CA2292" w:rsidP="00CA2292">
      <w:r>
        <w:t>3. W</w:t>
      </w:r>
      <w:r>
        <w:rPr>
          <w:rFonts w:hint="eastAsia"/>
        </w:rPr>
        <w:t>indows平台：利用cygwin环境，运行arm</w:t>
      </w:r>
      <w:r>
        <w:t>-elf-gcc</w:t>
      </w:r>
      <w:r>
        <w:rPr>
          <w:rFonts w:hint="eastAsia"/>
        </w:rPr>
        <w:t>编译器。</w:t>
      </w:r>
    </w:p>
    <w:p w:rsidR="00CA2292" w:rsidRDefault="00CA2292" w:rsidP="00CA2292">
      <w:pPr>
        <w:ind w:firstLine="420"/>
      </w:pPr>
      <w:r>
        <w:rPr>
          <w:rFonts w:hint="eastAsia"/>
        </w:rPr>
        <w:lastRenderedPageBreak/>
        <w:t xml:space="preserve"> </w:t>
      </w:r>
    </w:p>
    <w:p w:rsidR="00CA2292" w:rsidRDefault="00CA2292" w:rsidP="00CA2292"/>
    <w:p w:rsidR="00CA2292" w:rsidRDefault="00CA2292" w:rsidP="00CA2292">
      <w:pPr>
        <w:pStyle w:val="42"/>
      </w:pPr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验证实例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</w:t>
      </w:r>
      <w:r>
        <w:rPr>
          <w:rFonts w:hint="eastAsia"/>
        </w:rPr>
        <w:t>\</w:t>
      </w:r>
      <w:r>
        <w:t>6_Makefile与GCC\001_gcc_01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rPr>
          <w:rFonts w:hint="eastAsia"/>
        </w:rPr>
        <w:t>对于m</w:t>
      </w:r>
      <w:r>
        <w:t>ain.c</w:t>
      </w:r>
      <w:r>
        <w:rPr>
          <w:rFonts w:hint="eastAsia"/>
        </w:rPr>
        <w:t>，我们采用gcc编译得到可执行程序，把它放在目标板上看看是否能运行起来，代码如下：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01 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printf("100ask\n");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}</w:t>
      </w:r>
    </w:p>
    <w:p w:rsidR="00CA2292" w:rsidRDefault="00CA2292" w:rsidP="00CA2292">
      <w:pPr>
        <w:ind w:firstLine="420"/>
      </w:pPr>
      <w:r>
        <w:rPr>
          <w:rFonts w:hint="eastAsia"/>
        </w:rPr>
        <w:t>在虚拟机编译运行：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–o 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/>
          <w:color w:val="000000"/>
          <w:kern w:val="0"/>
          <w:sz w:val="20"/>
          <w:szCs w:val="20"/>
        </w:rPr>
        <w:t>/100ask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rPr>
          <w:rFonts w:hint="eastAsia"/>
        </w:rPr>
        <w:t>在上面的运行结果，没有任问题，然后我们将这个可执行程序放到目标板上，如下：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chmod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777 100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/>
          <w:color w:val="000000"/>
          <w:kern w:val="0"/>
          <w:sz w:val="20"/>
          <w:szCs w:val="20"/>
        </w:rPr>
        <w:t>/100ask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/>
          <w:color w:val="000000"/>
          <w:kern w:val="0"/>
          <w:sz w:val="20"/>
          <w:szCs w:val="20"/>
        </w:rPr>
        <w:t>/100ask: line 1: syntax error: unexpected “(”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rPr>
          <w:rFonts w:hint="eastAsia"/>
        </w:rPr>
        <w:t>报错无法运行。说明为X</w:t>
      </w:r>
      <w:r>
        <w:t>86</w:t>
      </w:r>
      <w:r>
        <w:rPr>
          <w:rFonts w:hint="eastAsia"/>
        </w:rPr>
        <w:t>平台制作的可执行文件，不能在其他架构平台上运行。交叉编译就是为了解决这个问题。</w:t>
      </w:r>
    </w:p>
    <w:p w:rsidR="00CA2292" w:rsidRDefault="00CA2292" w:rsidP="00CA2292">
      <w:pPr>
        <w:ind w:firstLine="420"/>
      </w:pPr>
      <w:r>
        <w:t>为了方便实验，我们在Ubuntu中使用gcc来做实验，如果想使用交叉编译，参考章节</w:t>
      </w:r>
      <w:hyperlink w:anchor="_安装SDK、设置工具链" w:history="1">
        <w:r>
          <w:rPr>
            <w:rStyle w:val="affff2"/>
          </w:rPr>
          <w:t>《</w:t>
        </w:r>
        <w:r>
          <w:rPr>
            <w:rStyle w:val="affff2"/>
            <w:rFonts w:hint="eastAsia"/>
          </w:rPr>
          <w:t>2</w:t>
        </w:r>
        <w:r>
          <w:rPr>
            <w:rStyle w:val="affff2"/>
          </w:rPr>
          <w:t>.2 安装SDK、设置工具链》</w:t>
        </w:r>
      </w:hyperlink>
      <w:r>
        <w:t>，安装好工具链，设置好环境变量后，将所有的gcc替换为arm-linux-gnueabihf-gcc就可以完成交叉编译。</w:t>
      </w:r>
    </w:p>
    <w:p w:rsidR="00CA2292" w:rsidRDefault="00CA2292" w:rsidP="00CA2292">
      <w:pPr>
        <w:ind w:firstLine="420"/>
      </w:pPr>
      <w:r>
        <w:rPr>
          <w:rFonts w:hint="eastAsia"/>
        </w:rPr>
        <w:t>其中：</w:t>
      </w:r>
    </w:p>
    <w:p w:rsidR="00CA2292" w:rsidRDefault="00CA2292" w:rsidP="00CA2292">
      <w:r>
        <w:rPr>
          <w:rFonts w:hint="eastAsia"/>
        </w:rPr>
        <w:t>gcc是在x86电脑上运行，为x</w:t>
      </w:r>
      <w:r>
        <w:t>86</w:t>
      </w:r>
      <w:r>
        <w:rPr>
          <w:rFonts w:hint="eastAsia"/>
        </w:rPr>
        <w:t>机器编译程序。</w:t>
      </w:r>
    </w:p>
    <w:p w:rsidR="00CA2292" w:rsidRDefault="00CA2292" w:rsidP="00CA2292">
      <w:r>
        <w:t>arm-linux-gnueabihf-gcc</w:t>
      </w:r>
      <w:r>
        <w:rPr>
          <w:rFonts w:hint="eastAsia"/>
        </w:rPr>
        <w:t>也是x</w:t>
      </w:r>
      <w:r>
        <w:t>86</w:t>
      </w:r>
      <w:r>
        <w:rPr>
          <w:rFonts w:hint="eastAsia"/>
        </w:rPr>
        <w:t>电脑上运行，为R</w:t>
      </w:r>
      <w:r>
        <w:t>SIC</w:t>
      </w:r>
      <w:r>
        <w:rPr>
          <w:rFonts w:hint="eastAsia"/>
        </w:rPr>
        <w:t>（精简指令集）A</w:t>
      </w:r>
      <w:r>
        <w:t>RM</w:t>
      </w:r>
      <w:r>
        <w:rPr>
          <w:rFonts w:hint="eastAsia"/>
        </w:rPr>
        <w:t>架构芯片编译程序。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pStyle w:val="32"/>
      </w:pPr>
      <w:bookmarkStart w:id="2" w:name="_Toc38285083"/>
      <w:r>
        <w:rPr>
          <w:rFonts w:hint="eastAsia"/>
        </w:rPr>
        <w:lastRenderedPageBreak/>
        <w:t>6.2 G</w:t>
      </w:r>
      <w:r>
        <w:t>CC</w:t>
      </w:r>
      <w:r>
        <w:t>常用选项</w:t>
      </w:r>
      <w:r>
        <w:rPr>
          <w:rFonts w:hint="eastAsia"/>
        </w:rPr>
        <w:t>及</w:t>
      </w:r>
      <w:r>
        <w:t>编译过程详解</w:t>
      </w:r>
      <w:bookmarkEnd w:id="2"/>
    </w:p>
    <w:p w:rsidR="00CA2292" w:rsidRDefault="00CA2292" w:rsidP="00CA2292">
      <w:pPr>
        <w:pStyle w:val="42"/>
      </w:pPr>
      <w:r>
        <w:rPr>
          <w:rFonts w:hint="eastAsia"/>
        </w:rPr>
        <w:t>6.2.1</w:t>
      </w:r>
      <w:r>
        <w:rPr>
          <w:rFonts w:hint="eastAsia"/>
        </w:rPr>
        <w:tab/>
      </w:r>
      <w:r>
        <w:t>gcc</w:t>
      </w:r>
      <w:r>
        <w:t>编译过程详解</w:t>
      </w:r>
    </w:p>
    <w:p w:rsidR="00CA2292" w:rsidRDefault="00CA2292" w:rsidP="00CA2292">
      <w:pPr>
        <w:ind w:firstLine="420"/>
      </w:pPr>
      <w:r>
        <w:t>一个C/C++文件要经过预处理(preprocessing)、编译(compilation)、汇编(assembly)和连接(linking)等4步才能生成可执行文件，编译流程图如下。</w:t>
      </w:r>
      <w:r>
        <w:tab/>
      </w:r>
    </w:p>
    <w:p w:rsidR="00CA2292" w:rsidRDefault="00CA2292" w:rsidP="00CA2292">
      <w:pPr>
        <w:jc w:val="center"/>
      </w:pPr>
      <w:r>
        <w:rPr>
          <w:noProof/>
        </w:rPr>
        <w:drawing>
          <wp:inline distT="0" distB="0" distL="0" distR="0" wp14:anchorId="5E8C036F" wp14:editId="3C6CA5F9">
            <wp:extent cx="5194300" cy="1752600"/>
            <wp:effectExtent l="0" t="0" r="6350" b="0"/>
            <wp:docPr id="1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246" cy="17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92" w:rsidRDefault="00CA2292" w:rsidP="00CA2292">
      <w:pPr>
        <w:ind w:firstLine="420"/>
      </w:pPr>
      <w:r>
        <w:t>预处理：</w:t>
      </w:r>
    </w:p>
    <w:p w:rsidR="00CA2292" w:rsidRDefault="00CA2292" w:rsidP="00CA2292">
      <w:pPr>
        <w:ind w:firstLine="420"/>
      </w:pPr>
      <w:r>
        <w:t>C/C++源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编译：</w:t>
      </w:r>
    </w:p>
    <w:p w:rsidR="00CA2292" w:rsidRDefault="00CA2292" w:rsidP="00CA2292">
      <w:pPr>
        <w:ind w:firstLine="420"/>
      </w:pPr>
      <w:r>
        <w:t>对预处理后的源码进行词法和语法分析，生成目标系统的汇编代码文件，后缀名为“.s”。</w:t>
      </w:r>
    </w:p>
    <w:p w:rsidR="00CA2292" w:rsidRDefault="00CA2292" w:rsidP="00CA2292">
      <w:pPr>
        <w:ind w:firstLine="420"/>
      </w:pPr>
      <w:r>
        <w:t>汇编：</w:t>
      </w:r>
    </w:p>
    <w:p w:rsidR="00CA2292" w:rsidRDefault="00CA2292" w:rsidP="00CA2292">
      <w:pPr>
        <w:ind w:firstLine="420"/>
      </w:pPr>
      <w:r>
        <w:t>对汇编代码进行优化，生成目标代码文件，后缀名为“.o”。</w:t>
      </w:r>
    </w:p>
    <w:p w:rsidR="00CA2292" w:rsidRDefault="00CA2292" w:rsidP="00CA2292">
      <w:pPr>
        <w:ind w:firstLine="420"/>
      </w:pPr>
      <w:r>
        <w:t>链接：</w:t>
      </w:r>
    </w:p>
    <w:p w:rsidR="00CA2292" w:rsidRDefault="00CA2292" w:rsidP="00CA2292">
      <w:pPr>
        <w:ind w:firstLine="420"/>
      </w:pPr>
      <w:r>
        <w:t>解析目标代码中的外部引用，将多个目标代码文件连接为一个可执行文件。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编译器利用这4个步骤中的一个或多个来处理输入文件，源文件的后缀名表示源文件所用的语言，后缀名控制着编译器的缺省动作</w:t>
      </w:r>
    </w:p>
    <w:p w:rsidR="00CA2292" w:rsidRDefault="00CA2292" w:rsidP="00CA2292">
      <w:pPr>
        <w:ind w:firstLine="420"/>
      </w:pPr>
    </w:p>
    <w:tbl>
      <w:tblPr>
        <w:tblW w:w="85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51"/>
      </w:tblGrid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后缀名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语言种类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后期操作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.c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C源程序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.C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C++源程序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.cc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C++源程序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.cxx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C++源程序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Objective-C源程序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预处理后的C文件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.ii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预处理后的C++文件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编译、汇编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汇编语言源程序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汇编语言源程序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预处理、汇编</w:t>
            </w:r>
          </w:p>
        </w:tc>
      </w:tr>
      <w:tr w:rsidR="00CA2292" w:rsidTr="003731BA"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.h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预处理器文件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A2292" w:rsidRDefault="00CA2292" w:rsidP="003731BA">
            <w:pPr>
              <w:ind w:firstLine="420"/>
            </w:pPr>
            <w:r>
              <w:t>通常不出现在命令行上</w:t>
            </w:r>
          </w:p>
        </w:tc>
      </w:tr>
    </w:tbl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lastRenderedPageBreak/>
        <w:t>其他后缀名的文件被传递给连接器(linker)，通常包括：</w:t>
      </w:r>
    </w:p>
    <w:p w:rsidR="00CA2292" w:rsidRDefault="00CA2292" w:rsidP="00CA2292">
      <w:pPr>
        <w:ind w:firstLine="420"/>
      </w:pPr>
      <w:r>
        <w:tab/>
        <w:t>.o：目标文件(Object file，OBJ文件)</w:t>
      </w:r>
    </w:p>
    <w:p w:rsidR="00CA2292" w:rsidRDefault="00CA2292" w:rsidP="00CA2292">
      <w:pPr>
        <w:ind w:firstLine="420"/>
      </w:pPr>
      <w:r>
        <w:tab/>
        <w:t>.a：归档库文件(Archive file)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在编译过程中，除非使用了“-c”，“-S”或“-E”选项(或者编译错误阻止了完整的过程)，否则最后的步骤总是连接。在连接阶段中，所有对应于源程序的.o文件，“-l”选项指定的库文件，无法识别的文件名(包括指定的“.o”目标文件和“.a”库文件)按命令行中的顺序传递给连接器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bookmarkStart w:id="3" w:name="__DdeLink__6992_423692737"/>
      <w:r>
        <w:rPr>
          <w:rFonts w:hint="eastAsia"/>
        </w:rPr>
        <w:t>6.2.2</w:t>
      </w:r>
      <w:r>
        <w:rPr>
          <w:rFonts w:hint="eastAsia"/>
        </w:rPr>
        <w:tab/>
      </w:r>
      <w:r>
        <w:t>gcc</w:t>
      </w:r>
      <w:bookmarkEnd w:id="3"/>
      <w:r>
        <w:t>命令</w:t>
      </w:r>
    </w:p>
    <w:p w:rsidR="00CA2292" w:rsidRDefault="00CA2292" w:rsidP="00CA2292">
      <w:pPr>
        <w:ind w:firstLine="420"/>
      </w:pPr>
      <w:r>
        <w:rPr>
          <w:bCs/>
        </w:rPr>
        <w:t>gcc</w:t>
      </w:r>
      <w:r>
        <w:t>命令格式是：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[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选项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文件列表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gcc命令用于实现c程序编译的全过程。文件列表参数指定了gcc的输入文件，选项用于定制gcc的行为。gcc根据选项的规则将输入文件编译生成适当的输出文件。</w:t>
      </w:r>
    </w:p>
    <w:p w:rsidR="00CA2292" w:rsidRDefault="00CA2292" w:rsidP="00CA2292">
      <w:pPr>
        <w:ind w:firstLine="420"/>
      </w:pPr>
      <w:r>
        <w:t>gcc的选项非常多，常用的选项，它们大致可以分为以下几类 。并且使用一个例子来描述这些选项</w:t>
      </w:r>
      <w:r>
        <w:rPr>
          <w:rFonts w:hint="eastAsia"/>
        </w:rPr>
        <w:t>。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10_裸机开发/01_100ASK_IMX6ULL裸机程序/6_Makefile与GCC/001_gcc_01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>代码为如下：</w:t>
      </w:r>
    </w:p>
    <w:p w:rsidR="00CA2292" w:rsidRDefault="00CA2292" w:rsidP="00CA2292">
      <w:pPr>
        <w:ind w:firstLine="420"/>
      </w:pPr>
      <w:r>
        <w:t>main.c: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01 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#define HUNDRED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printf("%d ask\n",HUNDRED);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}</w:t>
      </w: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0"/>
      </w:pPr>
      <w:r>
        <w:t>过程控制选项</w:t>
      </w:r>
    </w:p>
    <w:p w:rsidR="00CA2292" w:rsidRDefault="00CA2292" w:rsidP="00CA2292">
      <w:pPr>
        <w:ind w:firstLine="420"/>
        <w:rPr>
          <w:b/>
          <w:bCs/>
        </w:rPr>
      </w:pPr>
      <w:r>
        <w:t>过程控制选项用于控制gcc的编译过程。无过程控制选项时，gcc将默认执行全部编译过程，产生可执行代码。常用的过程控制选项有：</w:t>
      </w:r>
    </w:p>
    <w:p w:rsidR="00CA2292" w:rsidRDefault="00CA2292" w:rsidP="00CA2292">
      <w:pPr>
        <w:ind w:firstLineChars="95" w:firstLine="199"/>
      </w:pPr>
      <w:r>
        <w:t>（1）预处理选项(-E)</w:t>
      </w:r>
    </w:p>
    <w:p w:rsidR="00CA2292" w:rsidRDefault="00CA2292" w:rsidP="00CA2292">
      <w:pPr>
        <w:ind w:firstLine="420"/>
      </w:pPr>
      <w:r>
        <w:t>C/C++源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使用例子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-E main.c -o main.i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运行结果，生成main.i，main.i的内容（由于头文件展开内容过多，我将截取部分关键代码）：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extern int ftrylockfile (FILE *__stream) __attribute__ 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((__nothrow__ , __leaf__)) 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extern void funlockfile (FILE *__stream) __attribute__ 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((__nothrow__ , __leaf__));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 942 "/usr/include/stdio.h" 3 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 2 "main.c" 2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 5 "main.c"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printf("%d ask\n",100);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}</w:t>
      </w:r>
    </w:p>
    <w:p w:rsidR="00CA2292" w:rsidRDefault="00CA2292" w:rsidP="00CA2292">
      <w:pPr>
        <w:ind w:firstLine="420"/>
      </w:pPr>
      <w:r>
        <w:t>你会发现头文件被展开和printf函数中调用HUNDRED这个宏被展开。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（2）编译选项(-S)</w:t>
      </w:r>
    </w:p>
    <w:p w:rsidR="00CA2292" w:rsidRDefault="00CA2292" w:rsidP="00CA2292">
      <w:pPr>
        <w:ind w:firstLine="420"/>
      </w:pPr>
      <w:r>
        <w:t>编译就是把C/C++代码(比如上述的“.i”文件)“翻译”成汇编代码。使用例子如下：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-S main.c -o main.s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运行结果，生成main.s，main.s的内容：</w:t>
      </w:r>
    </w:p>
    <w:p w:rsidR="00CA2292" w:rsidRDefault="00CA2292" w:rsidP="00CA2292">
      <w:pPr>
        <w:pStyle w:val="affffd"/>
      </w:pPr>
      <w:r>
        <w:t xml:space="preserve">  1         .file   "main.c"</w:t>
      </w:r>
    </w:p>
    <w:p w:rsidR="00CA2292" w:rsidRDefault="00CA2292" w:rsidP="00CA2292">
      <w:pPr>
        <w:pStyle w:val="affffd"/>
      </w:pPr>
      <w:r>
        <w:t xml:space="preserve">  2         .text</w:t>
      </w:r>
    </w:p>
    <w:p w:rsidR="00CA2292" w:rsidRDefault="00CA2292" w:rsidP="00CA2292">
      <w:pPr>
        <w:pStyle w:val="affffd"/>
      </w:pPr>
      <w:r>
        <w:t xml:space="preserve">  3         .section        .rodata</w:t>
      </w:r>
    </w:p>
    <w:p w:rsidR="00CA2292" w:rsidRDefault="00CA2292" w:rsidP="00CA2292">
      <w:pPr>
        <w:pStyle w:val="affffd"/>
      </w:pPr>
      <w:r>
        <w:t xml:space="preserve">  4 .LC0:</w:t>
      </w:r>
    </w:p>
    <w:p w:rsidR="00CA2292" w:rsidRDefault="00CA2292" w:rsidP="00CA2292">
      <w:pPr>
        <w:pStyle w:val="affffd"/>
      </w:pPr>
      <w:r>
        <w:t xml:space="preserve">  5         .string "%d ask\n"</w:t>
      </w:r>
    </w:p>
    <w:p w:rsidR="00CA2292" w:rsidRDefault="00CA2292" w:rsidP="00CA2292">
      <w:pPr>
        <w:pStyle w:val="affffd"/>
      </w:pPr>
      <w:r>
        <w:t xml:space="preserve">  6         .text</w:t>
      </w:r>
    </w:p>
    <w:p w:rsidR="00CA2292" w:rsidRDefault="00CA2292" w:rsidP="00CA2292">
      <w:pPr>
        <w:pStyle w:val="affffd"/>
      </w:pPr>
      <w:r>
        <w:t xml:space="preserve">  7         .globl  main</w:t>
      </w:r>
    </w:p>
    <w:p w:rsidR="00CA2292" w:rsidRDefault="00CA2292" w:rsidP="00CA2292">
      <w:pPr>
        <w:pStyle w:val="affffd"/>
      </w:pPr>
      <w:r>
        <w:t xml:space="preserve">  8         .type   main, @function</w:t>
      </w:r>
    </w:p>
    <w:p w:rsidR="00CA2292" w:rsidRDefault="00CA2292" w:rsidP="00CA2292">
      <w:pPr>
        <w:pStyle w:val="affffd"/>
      </w:pPr>
      <w:r>
        <w:t xml:space="preserve">  9 main:</w:t>
      </w:r>
    </w:p>
    <w:p w:rsidR="00CA2292" w:rsidRDefault="00CA2292" w:rsidP="00CA2292">
      <w:pPr>
        <w:pStyle w:val="affffd"/>
      </w:pPr>
      <w:r>
        <w:t xml:space="preserve"> 10 .LFB0:</w:t>
      </w:r>
    </w:p>
    <w:p w:rsidR="00CA2292" w:rsidRDefault="00CA2292" w:rsidP="00CA2292">
      <w:pPr>
        <w:pStyle w:val="affffd"/>
      </w:pPr>
      <w:r>
        <w:t xml:space="preserve"> 11         .cfi_startproc</w:t>
      </w:r>
    </w:p>
    <w:p w:rsidR="00CA2292" w:rsidRDefault="00CA2292" w:rsidP="00CA2292">
      <w:pPr>
        <w:pStyle w:val="affffd"/>
      </w:pPr>
      <w:r>
        <w:t xml:space="preserve"> 12         pushq   %rbp</w:t>
      </w:r>
    </w:p>
    <w:p w:rsidR="00CA2292" w:rsidRDefault="00CA2292" w:rsidP="00CA2292">
      <w:pPr>
        <w:pStyle w:val="affffd"/>
      </w:pPr>
      <w:r>
        <w:t xml:space="preserve"> 13         .cfi_def_cfa_offset 16</w:t>
      </w:r>
    </w:p>
    <w:p w:rsidR="00CA2292" w:rsidRDefault="00CA2292" w:rsidP="00CA2292">
      <w:pPr>
        <w:pStyle w:val="affffd"/>
      </w:pPr>
      <w:r>
        <w:t xml:space="preserve"> 14         .cfi_offset 6, -16</w:t>
      </w:r>
    </w:p>
    <w:p w:rsidR="00CA2292" w:rsidRDefault="00CA2292" w:rsidP="00CA2292">
      <w:pPr>
        <w:pStyle w:val="affffd"/>
      </w:pPr>
      <w:r>
        <w:t xml:space="preserve"> 15         movq    %rsp, %rbp</w:t>
      </w:r>
    </w:p>
    <w:p w:rsidR="00CA2292" w:rsidRDefault="00CA2292" w:rsidP="00CA2292">
      <w:pPr>
        <w:pStyle w:val="affffd"/>
      </w:pPr>
      <w:r>
        <w:t xml:space="preserve"> 16         .cfi_def_cfa_register 6</w:t>
      </w:r>
    </w:p>
    <w:p w:rsidR="00CA2292" w:rsidRDefault="00CA2292" w:rsidP="00CA2292">
      <w:pPr>
        <w:pStyle w:val="affffd"/>
      </w:pPr>
      <w:r>
        <w:t xml:space="preserve"> 17         movl    $100, %esi</w:t>
      </w:r>
    </w:p>
    <w:p w:rsidR="00CA2292" w:rsidRDefault="00CA2292" w:rsidP="00CA2292">
      <w:pPr>
        <w:pStyle w:val="affffd"/>
      </w:pPr>
      <w:r>
        <w:t xml:space="preserve"> 18         leaq    .LC0(%rip), %rdi</w:t>
      </w:r>
    </w:p>
    <w:p w:rsidR="00CA2292" w:rsidRDefault="00CA2292" w:rsidP="00CA2292">
      <w:pPr>
        <w:pStyle w:val="affffd"/>
      </w:pPr>
      <w:r>
        <w:t xml:space="preserve"> 19         movl    $0, %eax</w:t>
      </w:r>
    </w:p>
    <w:p w:rsidR="00CA2292" w:rsidRDefault="00CA2292" w:rsidP="00CA2292">
      <w:pPr>
        <w:pStyle w:val="affffd"/>
      </w:pPr>
      <w:r>
        <w:t xml:space="preserve"> 20         call    printf@PLT</w:t>
      </w:r>
    </w:p>
    <w:p w:rsidR="00CA2292" w:rsidRDefault="00CA2292" w:rsidP="00CA2292">
      <w:pPr>
        <w:pStyle w:val="affffd"/>
      </w:pPr>
      <w:r>
        <w:t xml:space="preserve"> 21         movl    $0, %eax</w:t>
      </w:r>
    </w:p>
    <w:p w:rsidR="00CA2292" w:rsidRDefault="00CA2292" w:rsidP="00CA2292">
      <w:pPr>
        <w:pStyle w:val="affffd"/>
      </w:pPr>
      <w:r>
        <w:t xml:space="preserve"> 22         popq    %rbp</w:t>
      </w:r>
    </w:p>
    <w:p w:rsidR="00CA2292" w:rsidRDefault="00CA2292" w:rsidP="00CA2292">
      <w:pPr>
        <w:pStyle w:val="affffd"/>
      </w:pPr>
      <w:r>
        <w:t xml:space="preserve"> 23         .cfi_def_cfa 7, 8</w:t>
      </w:r>
    </w:p>
    <w:p w:rsidR="00CA2292" w:rsidRDefault="00CA2292" w:rsidP="00CA2292">
      <w:pPr>
        <w:pStyle w:val="affffd"/>
      </w:pPr>
      <w:r>
        <w:t xml:space="preserve"> 24         ret</w:t>
      </w:r>
    </w:p>
    <w:p w:rsidR="00CA2292" w:rsidRDefault="00CA2292" w:rsidP="00CA2292">
      <w:pPr>
        <w:pStyle w:val="affffd"/>
      </w:pPr>
      <w:r>
        <w:t xml:space="preserve"> 25         .cfi_endproc</w:t>
      </w:r>
    </w:p>
    <w:p w:rsidR="00CA2292" w:rsidRDefault="00CA2292" w:rsidP="00CA2292">
      <w:pPr>
        <w:pStyle w:val="affffd"/>
      </w:pPr>
      <w:r>
        <w:t xml:space="preserve"> 26 .LFE0:</w:t>
      </w:r>
    </w:p>
    <w:p w:rsidR="00CA2292" w:rsidRDefault="00CA2292" w:rsidP="00CA2292">
      <w:pPr>
        <w:pStyle w:val="affffd"/>
      </w:pPr>
      <w:r>
        <w:t xml:space="preserve"> 27         .size   main, .-main</w:t>
      </w:r>
    </w:p>
    <w:p w:rsidR="00CA2292" w:rsidRDefault="00CA2292" w:rsidP="00CA2292">
      <w:pPr>
        <w:pStyle w:val="affffd"/>
      </w:pPr>
      <w:r>
        <w:t xml:space="preserve"> 28         .ident  "GCC: (Ubuntu 7.5.0-3ubuntu1~18.04) 7.5.0"</w:t>
      </w:r>
    </w:p>
    <w:p w:rsidR="00CA2292" w:rsidRDefault="00CA2292" w:rsidP="00CA2292">
      <w:pPr>
        <w:pStyle w:val="affffd"/>
      </w:pPr>
      <w:r>
        <w:t xml:space="preserve"> 29         .section        .note.GNU-stack,"",@progbits</w:t>
      </w:r>
    </w:p>
    <w:p w:rsidR="00CA2292" w:rsidRDefault="00CA2292" w:rsidP="00CA2292">
      <w:pPr>
        <w:ind w:firstLine="420"/>
      </w:pPr>
      <w:r>
        <w:t>（3）汇编选项(-c)</w:t>
      </w:r>
    </w:p>
    <w:p w:rsidR="00CA2292" w:rsidRDefault="00CA2292" w:rsidP="00CA2292">
      <w:pPr>
        <w:ind w:firstLine="420"/>
      </w:pPr>
      <w:r>
        <w:t>汇编就是将上述的“.s”文件汇编代码翻译成符合一定格式的机器代码，在Linux系统上一般表现为ELF目标文件(OBJ文件)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-c main.c -o main.o</w:t>
      </w:r>
    </w:p>
    <w:p w:rsidR="00CA2292" w:rsidRDefault="00CA2292" w:rsidP="00CA2292">
      <w:pPr>
        <w:ind w:firstLine="420"/>
      </w:pPr>
      <w:r>
        <w:t>运行结果，生成main.o(将源文件转为一定格式的机器代码)。</w:t>
      </w: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0"/>
      </w:pPr>
      <w:r>
        <w:t>输出选项</w:t>
      </w:r>
    </w:p>
    <w:p w:rsidR="00CA2292" w:rsidRDefault="00CA2292" w:rsidP="00CA2292">
      <w:pPr>
        <w:ind w:firstLine="420"/>
      </w:pPr>
      <w:r>
        <w:t>输出选项用于指定gcc的输出特性等，常用的选项有：</w:t>
      </w:r>
    </w:p>
    <w:p w:rsidR="00CA2292" w:rsidRDefault="00CA2292" w:rsidP="00CA2292">
      <w:r>
        <w:t xml:space="preserve">（1）输出目标选项（-o </w:t>
      </w:r>
      <w:r>
        <w:rPr>
          <w:i/>
          <w:iCs/>
        </w:rPr>
        <w:t>filename</w:t>
      </w:r>
      <w:r>
        <w:t>）</w:t>
      </w:r>
    </w:p>
    <w:p w:rsidR="00CA2292" w:rsidRDefault="00CA2292" w:rsidP="00CA2292">
      <w:pPr>
        <w:ind w:firstLine="420"/>
      </w:pPr>
      <w:r>
        <w:t>-o选项指定生成文件的文件名为</w:t>
      </w:r>
      <w:r>
        <w:rPr>
          <w:i/>
          <w:iCs/>
        </w:rPr>
        <w:t>filename</w:t>
      </w:r>
      <w:r>
        <w:t>。使用例子如下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-o main</w:t>
      </w:r>
    </w:p>
    <w:p w:rsidR="00CA2292" w:rsidRDefault="00CA2292" w:rsidP="00CA2292">
      <w:pPr>
        <w:ind w:firstLine="420"/>
      </w:pPr>
      <w:r>
        <w:t>运行结果，生成可执行程序main，如下：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 main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./main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$ 100 ask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其中，如果无此选项时使用默认的文件名，各编译阶段有各自的默认文件名，可执行文件的默认名为a.out。使用例子如下：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运行结果，生成可执行文件a.out，如下：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a.out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./a.out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$ 100 ask</w:t>
      </w:r>
    </w:p>
    <w:p w:rsidR="00CA2292" w:rsidRDefault="00CA2292" w:rsidP="00CA2292">
      <w:pPr>
        <w:ind w:firstLine="420"/>
      </w:pPr>
    </w:p>
    <w:p w:rsidR="00CA2292" w:rsidRDefault="00CA2292" w:rsidP="00CA2292">
      <w:r>
        <w:t>（2）输出所有警告选项（-Wall）</w:t>
      </w:r>
    </w:p>
    <w:p w:rsidR="00CA2292" w:rsidRDefault="00CA2292" w:rsidP="00CA2292">
      <w:pPr>
        <w:ind w:firstLine="420"/>
      </w:pPr>
      <w:r>
        <w:t>显示所有的警告信息，而不是只显示默认类型的警告。建议使用。我们</w:t>
      </w:r>
      <w:r>
        <w:rPr>
          <w:rFonts w:hint="eastAsia"/>
        </w:rPr>
        <w:t>把</w:t>
      </w:r>
      <w:r>
        <w:t>上面的main.c稍微修改一下</w:t>
      </w:r>
      <w:r>
        <w:rPr>
          <w:rFonts w:hint="eastAsia"/>
        </w:rPr>
        <w:t>。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10_裸机开发/01_100ASK_IMX6ULL裸机程序/6_Makefile与GCC/001_gcc_02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>main.c: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01 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#define HUNDRED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a =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printf("%d ask\n",HUNDRED);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}</w:t>
      </w:r>
    </w:p>
    <w:p w:rsidR="00CA2292" w:rsidRDefault="00CA2292" w:rsidP="00CA2292">
      <w:pPr>
        <w:ind w:firstLine="420"/>
      </w:pPr>
      <w:r>
        <w:t>编译不添加-Wall选项编译，没有任何警告信息，编译结果如下：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-o main.c</w:t>
      </w:r>
    </w:p>
    <w:p w:rsidR="00CA2292" w:rsidRDefault="00CA2292" w:rsidP="00CA2292">
      <w:pPr>
        <w:ind w:firstLine="420"/>
      </w:pPr>
      <w:r>
        <w:t>编译添加-Wall选项编译，现实所有警告信息，编译结果如下：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-Wall -o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main.c: In function ‘main’: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main.c:7:6: warning: unused variable ‘a’ [-Wunused-variable]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int a=0;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^</w:t>
      </w:r>
    </w:p>
    <w:p w:rsidR="00CA2292" w:rsidRDefault="00CA2292" w:rsidP="00CA2292">
      <w:pPr>
        <w:ind w:firstLine="420"/>
      </w:pPr>
      <w:r>
        <w:t>头文件选</w:t>
      </w:r>
      <w:r>
        <w:rPr>
          <w:rFonts w:hint="eastAsia"/>
        </w:rPr>
        <w:t>项</w:t>
      </w:r>
    </w:p>
    <w:p w:rsidR="00CA2292" w:rsidRDefault="00CA2292" w:rsidP="00CA2292">
      <w:pPr>
        <w:ind w:firstLine="420"/>
      </w:pPr>
      <w:r>
        <w:t>头文件选项</w:t>
      </w:r>
      <w:r>
        <w:rPr>
          <w:rFonts w:hint="eastAsia"/>
        </w:rPr>
        <w:t>：</w:t>
      </w:r>
      <w:r>
        <w:t>-I</w:t>
      </w:r>
      <w:r>
        <w:rPr>
          <w:i/>
          <w:iCs/>
        </w:rPr>
        <w:t>dirname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  <w:r>
        <w:t>将</w:t>
      </w:r>
      <w:r>
        <w:rPr>
          <w:i/>
          <w:iCs/>
        </w:rPr>
        <w:t>dirname</w:t>
      </w:r>
      <w:r>
        <w:t>目录加入到头文件搜索目录列表中。当gcc在默认的路径中没有找到头文件时，就到本选项指定的目录中去找。</w:t>
      </w:r>
    </w:p>
    <w:p w:rsidR="00CA2292" w:rsidRDefault="00CA2292" w:rsidP="00CA2292">
      <w:pPr>
        <w:ind w:firstLine="420"/>
      </w:pPr>
      <w:r>
        <w:t>在上面的例子中创建一个</w:t>
      </w:r>
      <w:r>
        <w:rPr>
          <w:rFonts w:hint="eastAsia"/>
        </w:rPr>
        <w:t>i</w:t>
      </w:r>
      <w:r>
        <w:t>nc目录，</w:t>
      </w:r>
      <w:r>
        <w:rPr>
          <w:rFonts w:hint="eastAsia"/>
        </w:rPr>
        <w:t>并在里面</w:t>
      </w:r>
      <w:r>
        <w:t>创建一个头文件test.h。</w:t>
      </w:r>
    </w:p>
    <w:p w:rsidR="00CA2292" w:rsidRDefault="00CA2292" w:rsidP="00CA2292">
      <w:pPr>
        <w:ind w:firstLine="420"/>
      </w:pPr>
      <w:r>
        <w:t>然后main.c里面增加#include“test.h”</w:t>
      </w:r>
      <w:r>
        <w:rPr>
          <w:rFonts w:hint="eastAsia"/>
        </w:rPr>
        <w:t>。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10_裸机开发/01_100ASK_IMX6ULL裸机程序/6_Makefile与GCC/001_gcc_03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rPr>
          <w:rFonts w:hint="eastAsia"/>
        </w:rPr>
        <w:t>目录结构如下</w:t>
      </w:r>
      <w:r>
        <w:t>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tree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test.h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 directory, 2 files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t>test.h</w:t>
      </w:r>
      <w:r>
        <w:rPr>
          <w:rFonts w:hint="eastAsia"/>
        </w:rPr>
        <w:t>代码如下</w:t>
      </w:r>
      <w:r>
        <w:t>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#ifndef __TEST_H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#define __TEST_H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/*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code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*/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#endif</w:t>
      </w:r>
    </w:p>
    <w:p w:rsidR="00CA2292" w:rsidRDefault="00CA2292" w:rsidP="00CA2292">
      <w:pPr>
        <w:ind w:firstLine="420"/>
      </w:pPr>
      <w:r>
        <w:t>运行结果，这样就可以引用制定文件下的目录的头文件，如下：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-I inc -o main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如果不添加头文件选项，编译运行结果，如下：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-o main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main.c:2:18: fatal error: test.h: No such file or directory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compilation terminated.</w:t>
      </w:r>
    </w:p>
    <w:p w:rsidR="00CA2292" w:rsidRDefault="00CA2292" w:rsidP="00CA2292">
      <w:pPr>
        <w:ind w:firstLine="420"/>
      </w:pPr>
      <w:r>
        <w:t>会产生错误提示，无法找到test.h头文件。</w:t>
      </w:r>
    </w:p>
    <w:p w:rsidR="00CA2292" w:rsidRDefault="00CA2292" w:rsidP="00CA2292">
      <w:pPr>
        <w:ind w:firstLine="420"/>
      </w:pPr>
      <w:r>
        <w:t>链接库选项</w:t>
      </w:r>
    </w:p>
    <w:p w:rsidR="00CA2292" w:rsidRDefault="00CA2292" w:rsidP="00CA2292">
      <w:pPr>
        <w:ind w:firstLine="420"/>
      </w:pPr>
      <w:r>
        <w:t>（</w:t>
      </w:r>
      <w:r>
        <w:rPr>
          <w:rFonts w:hint="eastAsia"/>
        </w:rPr>
        <w:t>详细</w:t>
      </w:r>
      <w:r>
        <w:t>使用方法查看下一节：深入讲解</w:t>
      </w:r>
      <w:r>
        <w:rPr>
          <w:rFonts w:hint="eastAsia"/>
        </w:rPr>
        <w:t>G</w:t>
      </w:r>
      <w:r>
        <w:t>CC链接过程）</w:t>
      </w:r>
    </w:p>
    <w:p w:rsidR="00CA2292" w:rsidRDefault="00CA2292" w:rsidP="00CA2292">
      <w:r>
        <w:rPr>
          <w:rFonts w:hint="eastAsia"/>
        </w:rPr>
        <w:t>1</w:t>
      </w:r>
      <w:r>
        <w:t>. 添加库文件搜索目录（-L</w:t>
      </w:r>
      <w:r>
        <w:rPr>
          <w:i/>
          <w:iCs/>
        </w:rPr>
        <w:t>dirname</w:t>
      </w:r>
      <w:r>
        <w:t>）</w:t>
      </w:r>
      <w:r>
        <w:tab/>
      </w:r>
    </w:p>
    <w:p w:rsidR="00CA2292" w:rsidRDefault="00CA2292" w:rsidP="00CA2292">
      <w:pPr>
        <w:ind w:firstLine="420"/>
      </w:pPr>
      <w:r>
        <w:t>将</w:t>
      </w:r>
      <w:r>
        <w:rPr>
          <w:i/>
          <w:iCs/>
        </w:rPr>
        <w:t>dirname</w:t>
      </w:r>
      <w:r>
        <w:t>目录加入到库文件的搜索目录列表中。</w:t>
      </w:r>
    </w:p>
    <w:p w:rsidR="00CA2292" w:rsidRDefault="00CA2292" w:rsidP="00CA2292">
      <w:r>
        <w:rPr>
          <w:rFonts w:hint="eastAsia"/>
        </w:rPr>
        <w:t>2</w:t>
      </w:r>
      <w:r>
        <w:t>. 加载库名选项（-l</w:t>
      </w:r>
      <w:r>
        <w:rPr>
          <w:i/>
          <w:iCs/>
        </w:rPr>
        <w:t>name</w:t>
      </w:r>
      <w:r>
        <w:t>）</w:t>
      </w:r>
    </w:p>
    <w:p w:rsidR="00CA2292" w:rsidRDefault="00CA2292" w:rsidP="00CA2292">
      <w:pPr>
        <w:ind w:firstLine="420"/>
      </w:pPr>
      <w:r>
        <w:t>加载名为lib</w:t>
      </w:r>
      <w:r>
        <w:rPr>
          <w:i/>
          <w:iCs/>
        </w:rPr>
        <w:t>name</w:t>
      </w:r>
      <w:r>
        <w:t>.a或lib</w:t>
      </w:r>
      <w:r>
        <w:rPr>
          <w:i/>
          <w:iCs/>
        </w:rPr>
        <w:t>name</w:t>
      </w:r>
      <w:r>
        <w:t>.so的函数库。例如：-lm表示链接名为libm.so的函数库。</w:t>
      </w:r>
    </w:p>
    <w:p w:rsidR="00CA2292" w:rsidRDefault="00CA2292" w:rsidP="00CA2292">
      <w:r>
        <w:rPr>
          <w:rFonts w:hint="eastAsia"/>
        </w:rPr>
        <w:t>3</w:t>
      </w:r>
      <w:r>
        <w:t>. 静态库选项（-static）</w:t>
      </w:r>
    </w:p>
    <w:p w:rsidR="00CA2292" w:rsidRDefault="00CA2292" w:rsidP="00CA2292">
      <w:pPr>
        <w:ind w:firstLine="420"/>
      </w:pPr>
      <w:r>
        <w:lastRenderedPageBreak/>
        <w:t>使用静态库。</w:t>
      </w:r>
    </w:p>
    <w:p w:rsidR="00CA2292" w:rsidRDefault="00CA2292" w:rsidP="00CA2292">
      <w:pPr>
        <w:ind w:firstLine="420"/>
      </w:pPr>
      <w:r>
        <w:t>注意：在命令行中，静态库</w:t>
      </w:r>
      <w:r>
        <w:rPr>
          <w:rFonts w:hint="eastAsia"/>
        </w:rPr>
        <w:t>必须放在</w:t>
      </w:r>
      <w:r>
        <w:t>目标文件之后。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D2D2D2"/>
        <w:jc w:val="left"/>
      </w:pPr>
      <w:r>
        <w:t xml:space="preserve">gcc test.cpp -o </w:t>
      </w:r>
      <w:r>
        <w:rPr>
          <w:rFonts w:ascii="Consolas" w:hAnsi="Consolas"/>
          <w:color w:val="000000"/>
          <w:kern w:val="0"/>
          <w:sz w:val="20"/>
          <w:szCs w:val="20"/>
        </w:rPr>
        <w:t>test</w:t>
      </w:r>
      <w:r>
        <w:t xml:space="preserve"> libexample.a  -static</w:t>
      </w:r>
    </w:p>
    <w:p w:rsidR="00CA2292" w:rsidRDefault="00CA2292" w:rsidP="00CA2292">
      <w:pPr>
        <w:ind w:firstLine="422"/>
      </w:pPr>
      <w:r>
        <w:rPr>
          <w:b/>
          <w:bCs/>
        </w:rPr>
        <w:tab/>
      </w:r>
    </w:p>
    <w:p w:rsidR="00CA2292" w:rsidRDefault="00CA2292" w:rsidP="00CA2292">
      <w:pPr>
        <w:ind w:firstLine="420"/>
      </w:pPr>
      <w:r>
        <w:t>代码优化选项</w:t>
      </w:r>
      <w:r>
        <w:tab/>
      </w:r>
    </w:p>
    <w:p w:rsidR="00CA2292" w:rsidRDefault="00CA2292" w:rsidP="00CA2292">
      <w:pPr>
        <w:ind w:firstLine="420"/>
      </w:pPr>
      <w:r>
        <w:t>gcc提供几种不同级别的代码优化方案，用</w:t>
      </w:r>
      <w:r>
        <w:rPr>
          <w:rFonts w:hint="eastAsia"/>
        </w:rPr>
        <w:t>“</w:t>
      </w:r>
      <w:r>
        <w:t>-O</w:t>
      </w:r>
      <w:r>
        <w:rPr>
          <w:i/>
          <w:iCs/>
        </w:rPr>
        <w:t>level”</w:t>
      </w:r>
      <w:r>
        <w:t>选项表示。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取值可以是0、1、2、3和s。</w:t>
      </w:r>
    </w:p>
    <w:p w:rsidR="00CA2292" w:rsidRDefault="00CA2292" w:rsidP="00CA2292">
      <w:pPr>
        <w:ind w:firstLine="420"/>
      </w:pPr>
      <w:r>
        <w:t>默认0级，即不进行优化。典型的优化选项：</w:t>
      </w:r>
    </w:p>
    <w:p w:rsidR="00CA2292" w:rsidRDefault="00CA2292" w:rsidP="00CA2292">
      <w:pPr>
        <w:ind w:firstLine="420"/>
      </w:pPr>
      <w:r>
        <w:t>（1）-O</w:t>
      </w:r>
      <w:r>
        <w:rPr>
          <w:rFonts w:hint="eastAsia"/>
        </w:rPr>
        <w:t>或-</w:t>
      </w:r>
      <w:r>
        <w:t>O1：基本优化，使代码执行的更快。</w:t>
      </w:r>
    </w:p>
    <w:p w:rsidR="00CA2292" w:rsidRDefault="00CA2292" w:rsidP="00CA2292">
      <w:pPr>
        <w:ind w:firstLine="420"/>
      </w:pPr>
      <w:r>
        <w:t>（2）-O2：产生尽可能小和快的代码。如无特殊要求，不建议使用O2以上的优化。</w:t>
      </w:r>
    </w:p>
    <w:p w:rsidR="00CA2292" w:rsidRDefault="00CA2292" w:rsidP="00CA2292">
      <w:pPr>
        <w:ind w:firstLine="420"/>
      </w:pPr>
      <w:r>
        <w:t>（3）-Os：生成最小的可执行文件，适合用于嵌入式软件。</w:t>
      </w:r>
    </w:p>
    <w:p w:rsidR="00CA2292" w:rsidRDefault="00CA2292" w:rsidP="00CA2292">
      <w:pPr>
        <w:ind w:firstLine="422"/>
      </w:pPr>
      <w:r>
        <w:rPr>
          <w:b/>
          <w:bCs/>
        </w:rPr>
        <w:tab/>
      </w:r>
    </w:p>
    <w:p w:rsidR="00CA2292" w:rsidRDefault="00CA2292" w:rsidP="00CA2292">
      <w:pPr>
        <w:ind w:firstLine="420"/>
      </w:pPr>
      <w:r>
        <w:t>调试选项</w:t>
      </w:r>
      <w:r>
        <w:rPr>
          <w:rFonts w:hint="eastAsia"/>
        </w:rPr>
        <w:t>及调试示例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10_裸机开发/01_100ASK_IMX6ULL裸机程序/6_Makefile与GCC/001_gcc_02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gcc支持数种调试选项：</w:t>
      </w:r>
    </w:p>
    <w:p w:rsidR="00CA2292" w:rsidRDefault="00CA2292" w:rsidP="00CA2292">
      <w:r>
        <w:t>-g</w:t>
      </w:r>
      <w:r>
        <w:rPr>
          <w:rFonts w:hint="eastAsia"/>
        </w:rPr>
        <w:t>：</w:t>
      </w:r>
      <w:r>
        <w:t>产生能被GDB调试器使用的调试信息。</w:t>
      </w:r>
    </w:p>
    <w:p w:rsidR="00CA2292" w:rsidRDefault="00CA2292" w:rsidP="00CA2292">
      <w:pPr>
        <w:ind w:firstLine="420"/>
      </w:pPr>
      <w:r>
        <w:rPr>
          <w:rFonts w:hint="eastAsia"/>
        </w:rPr>
        <w:t>举个例子，首先需要在</w:t>
      </w:r>
      <w:r>
        <w:t>编译</w:t>
      </w:r>
      <w:r>
        <w:rPr>
          <w:rFonts w:hint="eastAsia"/>
        </w:rPr>
        <w:t>时加上“-</w:t>
      </w:r>
      <w:r>
        <w:t>g</w:t>
      </w:r>
      <w:r>
        <w:rPr>
          <w:rFonts w:hint="eastAsia"/>
        </w:rPr>
        <w:t>”选项</w:t>
      </w:r>
      <w:r>
        <w:t>，</w:t>
      </w:r>
      <w:r>
        <w:rPr>
          <w:rFonts w:hint="eastAsia"/>
        </w:rPr>
        <w:t>操作步骤如下</w:t>
      </w:r>
      <w:r>
        <w:t>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-g -o main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GDB调试示例:</w:t>
      </w:r>
    </w:p>
    <w:p w:rsidR="00CA2292" w:rsidRDefault="00CA2292" w:rsidP="00CA2292">
      <w:r>
        <w:t>（1）run命令</w:t>
      </w:r>
    </w:p>
    <w:p w:rsidR="00CA2292" w:rsidRDefault="00CA2292" w:rsidP="00CA2292">
      <w:pPr>
        <w:ind w:firstLine="420"/>
      </w:pPr>
      <w:r>
        <w:t>调试运行，使用run命令开始执行被调试的程序，run命令的格式：</w:t>
      </w:r>
    </w:p>
    <w:p w:rsidR="00CA2292" w:rsidRDefault="00CA2292" w:rsidP="00CA2292">
      <w:pPr>
        <w:ind w:firstLine="420"/>
      </w:pPr>
      <w:r>
        <w:t>run [运行参数]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gdb -q main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&lt;---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进入调试程序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Reading symbols from output...done.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run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&lt;---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开始执行程序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Starting program: /home/100ask/makefile/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 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[Inferior 1 (process 7425) exited normally]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</w:t>
      </w:r>
    </w:p>
    <w:p w:rsidR="00CA2292" w:rsidRDefault="00CA2292" w:rsidP="00CA2292">
      <w:r>
        <w:t>（2）list命令</w:t>
      </w:r>
    </w:p>
    <w:p w:rsidR="00CA2292" w:rsidRDefault="00CA2292" w:rsidP="00CA2292">
      <w:pPr>
        <w:ind w:firstLine="420"/>
      </w:pPr>
      <w:r>
        <w:t>列出源代码，使用list命令来查看源程序以及行号信息，list命令的格式：</w:t>
      </w:r>
    </w:p>
    <w:p w:rsidR="00CA2292" w:rsidRDefault="00CA2292" w:rsidP="00CA2292">
      <w:pPr>
        <w:ind w:firstLine="420"/>
      </w:pPr>
      <w:r>
        <w:t>list [行号]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list 1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&lt;---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列出第一行附近的源码，每次</w:t>
      </w: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行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#define HUNDRED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int a = 100;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printf("%d ask\n",HUNDRED);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&lt;Enter&gt;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&lt;---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按</w:t>
      </w:r>
      <w:r>
        <w:rPr>
          <w:rFonts w:ascii="Consolas" w:hAnsi="Consolas"/>
          <w:color w:val="000000"/>
          <w:kern w:val="0"/>
          <w:sz w:val="20"/>
          <w:szCs w:val="20"/>
        </w:rPr>
        <w:t>Enter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键，列出下</w:t>
      </w: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行源码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}</w:t>
      </w:r>
    </w:p>
    <w:p w:rsidR="00CA2292" w:rsidRDefault="00CA2292" w:rsidP="00CA2292">
      <w:pPr>
        <w:shd w:val="clear" w:color="auto" w:fill="D2D2D2"/>
        <w:jc w:val="left"/>
      </w:pPr>
      <w:r>
        <w:rPr>
          <w:rFonts w:ascii="Consolas" w:hAnsi="Consolas"/>
          <w:color w:val="000000"/>
          <w:kern w:val="0"/>
          <w:sz w:val="20"/>
          <w:szCs w:val="20"/>
        </w:rPr>
        <w:t>(gdb)</w:t>
      </w:r>
      <w:r>
        <w:rPr>
          <w:rStyle w:val="SourceText"/>
        </w:rPr>
        <w:t xml:space="preserve"> </w:t>
      </w:r>
    </w:p>
    <w:p w:rsidR="00CA2292" w:rsidRDefault="00CA2292" w:rsidP="00CA2292">
      <w:r>
        <w:t>（3）设置断点</w:t>
      </w:r>
    </w:p>
    <w:p w:rsidR="00CA2292" w:rsidRDefault="00CA2292" w:rsidP="00CA2292">
      <w:pPr>
        <w:ind w:firstLineChars="300" w:firstLine="630"/>
      </w:pPr>
      <w:r>
        <w:t>1）break命令，设置断点命令，break命令的格式：</w:t>
      </w:r>
      <w:r>
        <w:rPr>
          <w:rFonts w:hint="eastAsia"/>
        </w:rPr>
        <w:t xml:space="preserve"> </w:t>
      </w:r>
      <w:r>
        <w:t>break &lt;行号</w:t>
      </w:r>
      <w:r>
        <w:rPr>
          <w:rFonts w:hint="eastAsia"/>
        </w:rPr>
        <w:t>&gt;</w:t>
      </w:r>
      <w:r>
        <w:t xml:space="preserve"> | &lt;函数名</w:t>
      </w:r>
      <w:r>
        <w:rPr>
          <w:rFonts w:hint="eastAsia"/>
        </w:rPr>
        <w:t>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break 7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Breakpoint 1 at 0x40052e: file main.c, line 7.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(gdb) </w:t>
      </w:r>
      <w:r>
        <w:tab/>
      </w:r>
    </w:p>
    <w:p w:rsidR="00CA2292" w:rsidRDefault="00CA2292" w:rsidP="00CA2292">
      <w:pPr>
        <w:ind w:firstLineChars="250" w:firstLine="525"/>
      </w:pPr>
      <w:r>
        <w:t>2）info break命令，查</w:t>
      </w:r>
      <w:r>
        <w:rPr>
          <w:rFonts w:hint="eastAsia"/>
        </w:rPr>
        <w:t xml:space="preserve"> </w:t>
      </w:r>
      <w:r>
        <w:t>看断点命令：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info break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Num   Type        Disp Enb Address            What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   breakpoint    keep y   0x000000000040052e in main at main.c:7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(gdb) </w:t>
      </w:r>
      <w:r>
        <w:tab/>
      </w:r>
    </w:p>
    <w:p w:rsidR="00CA2292" w:rsidRDefault="00CA2292" w:rsidP="00CA2292">
      <w:pPr>
        <w:ind w:firstLine="420"/>
      </w:pPr>
      <w:r>
        <w:t>3）delete breakpoint命令，删除断点命令， delete breakpoint命令的格式：</w:t>
      </w:r>
      <w:r>
        <w:rPr>
          <w:rFonts w:hint="eastAsia"/>
        </w:rPr>
        <w:t xml:space="preserve"> </w:t>
      </w:r>
      <w:r>
        <w:t>delete breakpoint &lt;断点号&gt;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delete breakpoint 1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info break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No breakpoints or watchpoints.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(gdb) 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（4）跟踪运行结果</w:t>
      </w:r>
    </w:p>
    <w:p w:rsidR="00CA2292" w:rsidRDefault="00CA2292" w:rsidP="00CA2292">
      <w:pPr>
        <w:ind w:firstLine="420"/>
      </w:pPr>
      <w:r>
        <w:t>1）print命令，显示变量的值，print命令的格式：print[/格式] &lt;表达式</w:t>
      </w:r>
      <w:r>
        <w:rPr>
          <w:rFonts w:hint="eastAsia"/>
        </w:rPr>
        <w:t>&gt;</w:t>
      </w:r>
    </w:p>
    <w:p w:rsidR="00CA2292" w:rsidRDefault="00CA2292" w:rsidP="00CA2292">
      <w:pPr>
        <w:ind w:firstLine="420"/>
      </w:pPr>
      <w:r>
        <w:t>2）display命令，设置自动现实命令，display命令的格式： display &lt;表达式</w:t>
      </w:r>
      <w:r>
        <w:rPr>
          <w:rFonts w:hint="eastAsia"/>
        </w:rPr>
        <w:t>&gt;</w:t>
      </w:r>
    </w:p>
    <w:p w:rsidR="00CA2292" w:rsidRDefault="00CA2292" w:rsidP="00CA2292">
      <w:pPr>
        <w:ind w:firstLine="420"/>
      </w:pPr>
      <w:r>
        <w:t>3）step和 next命令，单步执行命令，step和next命令的格式：step &lt;行号&gt; 或 next &lt;行号</w:t>
      </w:r>
      <w:r>
        <w:rPr>
          <w:rFonts w:hint="eastAsia"/>
        </w:rPr>
        <w:t>&gt;</w:t>
      </w:r>
    </w:p>
    <w:p w:rsidR="00CA2292" w:rsidRDefault="00CA2292" w:rsidP="00CA2292">
      <w:pPr>
        <w:ind w:firstLine="420"/>
      </w:pPr>
      <w:r>
        <w:t>4）continue命令，继续执行命令。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break 7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Breakpoint 1 at 0x40052e: file main.c, line 7.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break 9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Breakpoint 2 at 0x400535: file main.c, line 9.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run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Starting program:/home/100ask/makefile/</w:t>
      </w:r>
    </w:p>
    <w:p w:rsidR="00CA2292" w:rsidRDefault="00CA2292" w:rsidP="00CA2292">
      <w:pPr>
        <w:shd w:val="clear" w:color="auto" w:fill="C0C0C0"/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Breakpoint 1, main () at main.c:7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7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a = 100;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continue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Continuing.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Breakpoint 2, main () at main.c:9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9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printf("%d ask\n",HUNDRED);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(gdb) print a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$1 =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(gdb) 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r>
        <w:rPr>
          <w:rFonts w:hint="eastAsia"/>
        </w:rPr>
        <w:t>6.2.3</w:t>
      </w:r>
      <w:r>
        <w:rPr>
          <w:rFonts w:hint="eastAsia"/>
        </w:rPr>
        <w:tab/>
      </w:r>
      <w:r>
        <w:t>编译错误警告</w:t>
      </w:r>
    </w:p>
    <w:p w:rsidR="00CA2292" w:rsidRDefault="00CA2292" w:rsidP="00CA2292">
      <w:pPr>
        <w:ind w:firstLine="420"/>
      </w:pPr>
      <w:r>
        <w:t>在写代码的时候，其实应该养成一个好的习惯就是任何的警告错误，我们都不要错过，</w:t>
      </w:r>
    </w:p>
    <w:p w:rsidR="00CA2292" w:rsidRDefault="00CA2292" w:rsidP="00CA2292">
      <w:pPr>
        <w:ind w:firstLine="420"/>
      </w:pPr>
      <w:r>
        <w:t>编译错误</w:t>
      </w:r>
      <w:r>
        <w:rPr>
          <w:rFonts w:hint="eastAsia"/>
        </w:rPr>
        <w:t>是必须</w:t>
      </w:r>
      <w:r>
        <w:t>要解决的，</w:t>
      </w:r>
      <w:r>
        <w:rPr>
          <w:rFonts w:hint="eastAsia"/>
        </w:rPr>
        <w:t>否则无法</w:t>
      </w:r>
      <w:r>
        <w:t>生成目标文件。</w:t>
      </w:r>
      <w:r>
        <w:rPr>
          <w:rFonts w:hint="eastAsia"/>
        </w:rPr>
        <w:t>但是即使有编译警告，也可以生成目标文件。所以编译警告</w:t>
      </w:r>
      <w:r>
        <w:t>往往会被人忽略</w:t>
      </w:r>
      <w:r>
        <w:rPr>
          <w:rFonts w:hint="eastAsia"/>
        </w:rPr>
        <w:t>。</w:t>
      </w:r>
      <w:r>
        <w:t>但是有时候，编译警告</w:t>
      </w:r>
      <w:r>
        <w:rPr>
          <w:rFonts w:hint="eastAsia"/>
        </w:rPr>
        <w:t>提示的信息你必须去修改，否则会影响程序运行</w:t>
      </w:r>
      <w:r>
        <w:t>。接下来我们来简单分析一下gcc的编译警告如何处理，例子如下：</w:t>
      </w:r>
    </w:p>
    <w:p w:rsidR="00CA2292" w:rsidRDefault="00CA2292" w:rsidP="00CA2292">
      <w:pPr>
        <w:ind w:firstLine="420"/>
      </w:pPr>
      <w:r>
        <w:t>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01 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02 #include "hander.h"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03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04 int main()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05 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06         float a = 0.0;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07         int b = a;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08         char c = 'a'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09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10         printf("100ask: \n",a);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11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12         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13 }</w:t>
      </w:r>
    </w:p>
    <w:p w:rsidR="00CA2292" w:rsidRDefault="00CA2292" w:rsidP="00CA2292">
      <w:pPr>
        <w:ind w:firstLine="420"/>
      </w:pPr>
      <w:r>
        <w:t>上面文件中有三处错误：</w:t>
      </w:r>
    </w:p>
    <w:p w:rsidR="00CA2292" w:rsidRDefault="00CA2292" w:rsidP="00CA2292">
      <w:pPr>
        <w:ind w:firstLine="420"/>
      </w:pPr>
      <w:r>
        <w:t>第</w:t>
      </w:r>
      <w:r>
        <w:rPr>
          <w:rFonts w:hint="eastAsia"/>
        </w:rPr>
        <w:t>2</w:t>
      </w:r>
      <w:r>
        <w:t>行：包含了一个不存在的头文件。</w:t>
      </w:r>
    </w:p>
    <w:p w:rsidR="00CA2292" w:rsidRDefault="00CA2292" w:rsidP="00CA2292">
      <w:pPr>
        <w:ind w:firstLine="420"/>
      </w:pPr>
      <w:r>
        <w:t>第</w:t>
      </w:r>
      <w:r>
        <w:rPr>
          <w:rFonts w:hint="eastAsia"/>
        </w:rPr>
        <w:t>8</w:t>
      </w:r>
      <w:r>
        <w:t>行：语句后面没有加分号。</w:t>
      </w:r>
    </w:p>
    <w:p w:rsidR="00CA2292" w:rsidRDefault="00CA2292" w:rsidP="00CA2292">
      <w:pPr>
        <w:ind w:firstLine="420"/>
      </w:pPr>
      <w:r>
        <w:t>第</w:t>
      </w:r>
      <w:r>
        <w:rPr>
          <w:rFonts w:hint="eastAsia"/>
        </w:rPr>
        <w:t>1</w:t>
      </w:r>
      <w:r>
        <w:t>0行：书写格式错误，变量a没有对应的输出格式。</w:t>
      </w:r>
    </w:p>
    <w:p w:rsidR="00CA2292" w:rsidRDefault="00CA2292" w:rsidP="00CA2292">
      <w:pPr>
        <w:ind w:firstLine="420"/>
      </w:pPr>
      <w:r>
        <w:t>我们对上面的文件进行编译，还记得上面讲的编译警告选项吗？在编译的时候加上它（-Wall），如下：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-Wall -o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 In function ‘main’: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main.c:2:20: fatal error: hander.h: No such file or directory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compilation terminated.</w:t>
      </w:r>
    </w:p>
    <w:p w:rsidR="00CA2292" w:rsidRDefault="00CA2292" w:rsidP="00CA2292">
      <w:pPr>
        <w:ind w:firstLine="420"/>
      </w:pPr>
      <w:r>
        <w:t>错误警告信息分析：在展开第二行的hander.h头文件的时候，产生编译错误，没有hander.h文件或者目录。接着我们把hander.h头文件去掉，</w:t>
      </w:r>
      <w:r>
        <w:rPr>
          <w:rFonts w:hint="eastAsia"/>
        </w:rPr>
        <w:t>再</w:t>
      </w:r>
      <w:r>
        <w:t>编译一次：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-Wall main.c  -o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 In function ‘main’: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main.c:10:2: error: expected ‘,’ or ‘;’ before ‘printf’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printf("100ask: \n",a);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^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main.c:8:7: warning: unused variable ‘c’ [-Wunused-variable]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char c = 'a'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 xml:space="preserve">       ^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main.c:7:6: warning: unused variable ‘b’ [-Wunused-variable]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int b = a;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^</w:t>
      </w:r>
    </w:p>
    <w:p w:rsidR="00CA2292" w:rsidRDefault="00CA2292" w:rsidP="00CA2292">
      <w:pPr>
        <w:ind w:firstLine="420"/>
      </w:pPr>
      <w:r>
        <w:t>错误警告信息分析：有一个错误和两个警告。一个错误是指第10行prntf之前缺少分号。两个警告是指第</w:t>
      </w:r>
      <w:r>
        <w:rPr>
          <w:rFonts w:hint="eastAsia"/>
        </w:rPr>
        <w:t>7</w:t>
      </w:r>
      <w:r>
        <w:t>行和第</w:t>
      </w:r>
      <w:r>
        <w:rPr>
          <w:rFonts w:hint="eastAsia"/>
        </w:rPr>
        <w:t>8</w:t>
      </w:r>
      <w:r>
        <w:t>行的变量没有使用。那么我继续解决错误信息和警告，将两个警告的变量删除和printf前添加分号，然后继续编译，如下：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-Wall main.c  -o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 In function ‘main’: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main.c:8:9: warning: too many arguments for format [-Wformat-extra-args]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printf("100ask: \n",a);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 ^</w:t>
      </w:r>
    </w:p>
    <w:p w:rsidR="00CA2292" w:rsidRDefault="00CA2292" w:rsidP="00CA2292">
      <w:pPr>
        <w:ind w:firstLine="420"/>
      </w:pPr>
      <w:r>
        <w:t>错误警告信息分析：还是有警告信息，该警告指的是printf中的格式参数太多，也就是没有添加变量a的输出格式，继续解决错误信息和警告，添加变量a的输出格式，然后继续编译，如下：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-Wall main.c  -o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tree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output</w:t>
      </w:r>
    </w:p>
    <w:p w:rsidR="00CA2292" w:rsidRDefault="00CA2292" w:rsidP="00CA2292">
      <w:pPr>
        <w:ind w:firstLine="420"/>
      </w:pPr>
      <w:r>
        <w:t>最终编译成功，输出目标文件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  <w:r>
        <w:rPr>
          <w:rFonts w:hint="eastAsia"/>
        </w:rPr>
        <w:t>如果你忽略警告信息不去修改p</w:t>
      </w:r>
      <w:r>
        <w:t>rintf</w:t>
      </w:r>
      <w:r>
        <w:rPr>
          <w:rFonts w:hint="eastAsia"/>
        </w:rPr>
        <w:t>语句，程序无法输出你预期的结果。</w:t>
      </w:r>
    </w:p>
    <w:p w:rsidR="00CA2292" w:rsidRDefault="00CA2292" w:rsidP="00CA2292">
      <w:pPr>
        <w:pStyle w:val="32"/>
      </w:pPr>
      <w:bookmarkStart w:id="4" w:name="_Toc38285084"/>
      <w:r>
        <w:rPr>
          <w:rFonts w:hint="eastAsia"/>
        </w:rPr>
        <w:t xml:space="preserve">6.3 </w:t>
      </w:r>
      <w:r>
        <w:t>深入讲解</w:t>
      </w:r>
      <w:r>
        <w:rPr>
          <w:rFonts w:hint="eastAsia"/>
        </w:rPr>
        <w:t>G</w:t>
      </w:r>
      <w:r>
        <w:t>CC</w:t>
      </w:r>
      <w:r>
        <w:t>链接过程</w:t>
      </w:r>
      <w:bookmarkEnd w:id="4"/>
    </w:p>
    <w:p w:rsidR="00CA2292" w:rsidRDefault="00CA2292" w:rsidP="00CA2292">
      <w:pPr>
        <w:ind w:firstLine="420"/>
      </w:pPr>
      <w:r>
        <w:t>你会发现，可执行文件文件会比源代码大了。这是因为编译的最后一步</w:t>
      </w:r>
      <w:r>
        <w:rPr>
          <w:rFonts w:hint="eastAsia"/>
        </w:rPr>
        <w:t>是</w:t>
      </w:r>
      <w:r>
        <w:t>链接</w:t>
      </w:r>
      <w:r>
        <w:rPr>
          <w:rFonts w:hint="eastAsia"/>
        </w:rPr>
        <w:t>，它</w:t>
      </w:r>
      <w:r>
        <w:t>会解析代码中的外部应用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你自己的</w:t>
      </w:r>
      <w:r>
        <w:t>OBJ文件，系统库的OBJ文件，库文件</w:t>
      </w:r>
      <w:r>
        <w:rPr>
          <w:rFonts w:hint="eastAsia"/>
        </w:rPr>
        <w:t>等等都</w:t>
      </w:r>
      <w:r>
        <w:t>链接起来。</w:t>
      </w:r>
    </w:p>
    <w:p w:rsidR="00CA2292" w:rsidRDefault="00CA2292" w:rsidP="00CA2292">
      <w:pPr>
        <w:ind w:firstLine="420"/>
      </w:pPr>
      <w:r>
        <w:t>我们用一个例子来说明上面描述</w:t>
      </w:r>
      <w:r>
        <w:rPr>
          <w:rFonts w:hint="eastAsia"/>
        </w:rPr>
        <w:t>。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10_裸机开发/01_100ASK_IMX6ULL裸机程序/6_Makefile与GCC/001_gcc_01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rPr>
          <w:rFonts w:hint="eastAsia"/>
        </w:rPr>
        <w:t>执行</w:t>
      </w:r>
      <w:r>
        <w:t>如下</w:t>
      </w:r>
      <w:r>
        <w:rPr>
          <w:rFonts w:hint="eastAsia"/>
        </w:rPr>
        <w:t>命令</w:t>
      </w:r>
      <w:r>
        <w:t>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-o output main.o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-o output_static main.o  --static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 -alh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drwxrwxr-x 2 tym tym 4.0K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07:27 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drwxrwxr-x 6 tym tym 4.0K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07:25 ..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-rw-rw-r-- 1 tym tym   96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07:25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-rw-rw-r-- 1 tym tym 1.5K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07:26 main.o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-rwxrwxr-x 1 tym tym 8.5K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07:27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-rwxrwxr-x 1 tym tym 892K 2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月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 20 07:27 output_static</w:t>
      </w:r>
    </w:p>
    <w:p w:rsidR="00CA2292" w:rsidRDefault="00CA2292" w:rsidP="00CA2292">
      <w:pPr>
        <w:ind w:firstLine="420"/>
      </w:pPr>
      <w:r>
        <w:t>从上面的例子可以看出output_static比output大很多。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r>
        <w:rPr>
          <w:rFonts w:hint="eastAsia"/>
        </w:rPr>
        <w:t>6.3.1</w:t>
      </w:r>
      <w:r>
        <w:rPr>
          <w:rFonts w:hint="eastAsia"/>
        </w:rPr>
        <w:tab/>
      </w:r>
      <w:r>
        <w:t>动态链接库和静态链接库使用例程</w:t>
      </w:r>
    </w:p>
    <w:p w:rsidR="00CA2292" w:rsidRDefault="00CA2292" w:rsidP="00CA2292">
      <w:pPr>
        <w:ind w:firstLine="420"/>
      </w:pPr>
      <w:r>
        <w:rPr>
          <w:rFonts w:hint="eastAsia"/>
        </w:rPr>
        <w:t>静态库和动态库，是根据链接时期的不同来划分。</w:t>
      </w:r>
    </w:p>
    <w:p w:rsidR="00CA2292" w:rsidRDefault="00CA2292" w:rsidP="00CA2292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/>
        </w:rPr>
        <w:t>静态库：</w:t>
      </w:r>
      <w:r>
        <w:rPr>
          <w:rFonts w:ascii="Helvetica" w:hAnsi="Helvetica"/>
          <w:color w:val="000000"/>
          <w:szCs w:val="21"/>
          <w:shd w:val="clear" w:color="auto" w:fill="FFFFFF"/>
        </w:rPr>
        <w:t>在链接阶段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，所用的库就被加进可执行程序里了。静态链接</w:t>
      </w:r>
      <w:r>
        <w:rPr>
          <w:rFonts w:ascii="Helvetica" w:hAnsi="Helvetica"/>
          <w:color w:val="000000"/>
          <w:szCs w:val="21"/>
          <w:shd w:val="clear" w:color="auto" w:fill="FFFFFF"/>
        </w:rPr>
        <w:t>生成的可执行文件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，已经内嵌了所有的库，</w:t>
      </w:r>
      <w:r>
        <w:rPr>
          <w:rFonts w:ascii="Helvetica" w:hAnsi="Helvetica"/>
          <w:color w:val="000000"/>
          <w:szCs w:val="21"/>
          <w:shd w:val="clear" w:color="auto" w:fill="FFFFFF"/>
        </w:rPr>
        <w:t>可以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独立</w:t>
      </w:r>
      <w:r>
        <w:rPr>
          <w:rFonts w:ascii="Helvetica" w:hAnsi="Helvetica"/>
          <w:color w:val="000000"/>
          <w:szCs w:val="21"/>
          <w:shd w:val="clear" w:color="auto" w:fill="FFFFFF"/>
        </w:rPr>
        <w:t>运行。链接静态库从某种意义上来说是一种复制粘贴，被链接后库就直接嵌入可执行程序中了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。如果有多个程序都用到这些库，并且都使用静态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接，那么系统里</w:t>
      </w:r>
      <w:r>
        <w:rPr>
          <w:rFonts w:ascii="Helvetica" w:hAnsi="Helvetica"/>
          <w:color w:val="000000"/>
          <w:szCs w:val="21"/>
          <w:shd w:val="clear" w:color="auto" w:fill="FFFFFF"/>
        </w:rPr>
        <w:t>空间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就</w:t>
      </w:r>
      <w:r>
        <w:rPr>
          <w:rFonts w:ascii="Helvetica" w:hAnsi="Helvetica"/>
          <w:color w:val="000000"/>
          <w:szCs w:val="21"/>
          <w:shd w:val="clear" w:color="auto" w:fill="FFFFFF"/>
        </w:rPr>
        <w:t>有很大的浪费，而且一旦发现系统中有</w:t>
      </w:r>
      <w:r>
        <w:rPr>
          <w:rFonts w:ascii="Helvetica" w:hAnsi="Helvetica"/>
          <w:color w:val="000000"/>
          <w:szCs w:val="21"/>
          <w:shd w:val="clear" w:color="auto" w:fill="FFFFFF"/>
        </w:rPr>
        <w:t>bug</w:t>
      </w:r>
      <w:r>
        <w:rPr>
          <w:rFonts w:ascii="Helvetica" w:hAnsi="Helvetica"/>
          <w:color w:val="000000"/>
          <w:szCs w:val="21"/>
          <w:shd w:val="clear" w:color="auto" w:fill="FFFFFF"/>
        </w:rPr>
        <w:t>，就必须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把所有程序都</w:t>
      </w:r>
      <w:r>
        <w:rPr>
          <w:rFonts w:ascii="Helvetica" w:hAnsi="Helvetica"/>
          <w:color w:val="000000"/>
          <w:szCs w:val="21"/>
          <w:shd w:val="clear" w:color="auto" w:fill="FFFFFF"/>
        </w:rPr>
        <w:t>重新编译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、重新链接</w:t>
      </w:r>
      <w:r>
        <w:rPr>
          <w:rFonts w:ascii="Helvetica" w:hAnsi="Helvetica"/>
          <w:color w:val="000000"/>
          <w:szCs w:val="21"/>
          <w:shd w:val="clear" w:color="auto" w:fill="FFFFFF"/>
        </w:rPr>
        <w:t>，十分麻烦。静态库是不是一无是处了呢？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不是的，</w:t>
      </w:r>
      <w:r>
        <w:rPr>
          <w:rFonts w:ascii="Helvetica" w:hAnsi="Helvetica"/>
          <w:color w:val="000000"/>
          <w:szCs w:val="21"/>
          <w:shd w:val="clear" w:color="auto" w:fill="FFFFFF"/>
        </w:rPr>
        <w:t>如果代码在其他系统上运行，且没有相应的库时，解决办法就是使用静态库。而且由于动态库是在程序运行的时候被链接，因此动态库的运行速度比较慢。</w:t>
      </w:r>
    </w:p>
    <w:p w:rsidR="00CA2292" w:rsidRDefault="00CA2292" w:rsidP="00CA2292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</w:p>
    <w:p w:rsidR="00CA2292" w:rsidRDefault="00CA2292" w:rsidP="00CA2292">
      <w:pPr>
        <w:ind w:firstLine="420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动态库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/>
          <w:color w:val="000000"/>
          <w:szCs w:val="21"/>
          <w:shd w:val="clear" w:color="auto" w:fill="FFFFFF"/>
        </w:rPr>
        <w:t>在程序执行的时候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，才把所需要的库跟程序</w:t>
      </w:r>
      <w:r>
        <w:rPr>
          <w:rFonts w:ascii="Helvetica" w:hAnsi="Helvetica"/>
          <w:color w:val="000000"/>
          <w:szCs w:val="21"/>
          <w:shd w:val="clear" w:color="auto" w:fill="FFFFFF"/>
        </w:rPr>
        <w:t>链接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在一起。多个程序可以合用一份动态库，节省存储空间。</w:t>
      </w:r>
      <w:r>
        <w:rPr>
          <w:rFonts w:ascii="Helvetica" w:hAnsi="Helvetica"/>
          <w:color w:val="000000"/>
          <w:szCs w:val="21"/>
          <w:shd w:val="clear" w:color="auto" w:fill="FFFFFF"/>
        </w:rPr>
        <w:t>如果发现</w:t>
      </w:r>
      <w:r>
        <w:rPr>
          <w:rFonts w:ascii="Helvetica" w:hAnsi="Helvetica"/>
          <w:color w:val="000000"/>
          <w:szCs w:val="21"/>
          <w:shd w:val="clear" w:color="auto" w:fill="FFFFFF"/>
        </w:rPr>
        <w:t>bug</w:t>
      </w:r>
      <w:r>
        <w:rPr>
          <w:rFonts w:ascii="Helvetica" w:hAnsi="Helvetica"/>
          <w:color w:val="000000"/>
          <w:szCs w:val="21"/>
          <w:shd w:val="clear" w:color="auto" w:fill="FFFFFF"/>
        </w:rPr>
        <w:t>或者是要升级，只要用新的库把原来的替换掉就可以了。</w:t>
      </w:r>
    </w:p>
    <w:p w:rsidR="00CA2292" w:rsidRDefault="00CA2292" w:rsidP="00CA2292">
      <w:pPr>
        <w:ind w:firstLine="422"/>
        <w:rPr>
          <w:b/>
          <w:bCs/>
          <w:color w:val="FF0000"/>
        </w:rPr>
      </w:pP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10_裸机开发/01_100ASK_IMX6ULL裸机程序/6_Makefile与GCC/001_gcc_04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>下面我们创建三个文件main.c，add.c，add.h，讲解静态库链接和动态库链接，如下：</w:t>
      </w:r>
    </w:p>
    <w:p w:rsidR="00CA2292" w:rsidRDefault="00CA2292" w:rsidP="00CA2292">
      <w:pPr>
        <w:ind w:firstLine="420"/>
      </w:pPr>
      <w:r>
        <w:t>main.c: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#include &lt;stdio.h&gt;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#include "add.h"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main(int argc, char *argv[])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printf("%d\n",add(10, 10));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printf("%d\n",add(20, 20));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return 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}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add.c: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#include "add.h"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add(int a, int b)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return a + b;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}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add.h: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#ifndef __ADD_H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#define __ADD_H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add(int a, int b);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#endif</w:t>
      </w: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0"/>
      </w:pPr>
      <w:r>
        <w:t>静态库链接</w:t>
      </w:r>
    </w:p>
    <w:p w:rsidR="00CA2292" w:rsidRDefault="00CA2292" w:rsidP="00CA2292">
      <w:pPr>
        <w:ind w:firstLine="420"/>
      </w:pPr>
      <w:r>
        <w:t>静态库名字一般为“libxxx.a”。利用静态库编译生成的可执行文件比较大，因为整个函数库的所有数据都被整合进了可执行文件中。</w:t>
      </w:r>
    </w:p>
    <w:p w:rsidR="00CA2292" w:rsidRDefault="00CA2292" w:rsidP="00CA2292">
      <w:pPr>
        <w:ind w:firstLine="422"/>
      </w:pPr>
      <w:r>
        <w:rPr>
          <w:b/>
          <w:bCs/>
        </w:rPr>
        <w:t>优点：</w:t>
      </w:r>
    </w:p>
    <w:p w:rsidR="00CA2292" w:rsidRDefault="00CA2292" w:rsidP="00CA2292">
      <w:pPr>
        <w:ind w:firstLine="420"/>
      </w:pPr>
      <w:r>
        <w:tab/>
        <w:t>1.不需要外部函数库支持。</w:t>
      </w:r>
    </w:p>
    <w:p w:rsidR="00CA2292" w:rsidRDefault="00CA2292" w:rsidP="00CA2292">
      <w:pPr>
        <w:ind w:firstLine="420"/>
      </w:pPr>
      <w:r>
        <w:tab/>
        <w:t>2.加载速度快。</w:t>
      </w:r>
    </w:p>
    <w:p w:rsidR="00CA2292" w:rsidRDefault="00CA2292" w:rsidP="00CA2292">
      <w:pPr>
        <w:ind w:firstLine="422"/>
      </w:pPr>
      <w:r>
        <w:rPr>
          <w:b/>
          <w:bCs/>
        </w:rPr>
        <w:t>缺点：</w:t>
      </w:r>
    </w:p>
    <w:p w:rsidR="00CA2292" w:rsidRDefault="00CA2292" w:rsidP="00CA2292">
      <w:pPr>
        <w:ind w:firstLine="420"/>
      </w:pPr>
      <w:r>
        <w:tab/>
        <w:t>1.静态库升级</w:t>
      </w:r>
      <w:r>
        <w:rPr>
          <w:rFonts w:hint="eastAsia"/>
        </w:rPr>
        <w:t>时</w:t>
      </w:r>
      <w:r>
        <w:t>，程序需要重新编译。</w:t>
      </w:r>
    </w:p>
    <w:p w:rsidR="00CA2292" w:rsidRDefault="00CA2292" w:rsidP="00CA2292">
      <w:pPr>
        <w:ind w:firstLine="420"/>
      </w:pPr>
      <w:r>
        <w:tab/>
        <w:t>2.多个程序调用相同库，静态库会重复调入内存，造成内存的浪费。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静态库的制作，如下：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gcc add.c -o add.o -c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ar -rc libadd.a add.o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静态库的使用，例子如下：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-o output -ladd -L.</w:t>
      </w:r>
    </w:p>
    <w:p w:rsidR="00CA2292" w:rsidRDefault="00CA2292" w:rsidP="00CA2292">
      <w:pPr>
        <w:ind w:firstLine="420"/>
      </w:pPr>
      <w:r>
        <w:rPr>
          <w:rFonts w:hint="eastAsia"/>
        </w:rPr>
        <w:t>解析一下，“</w:t>
      </w:r>
      <w:r>
        <w:t>-L”</w:t>
      </w:r>
      <w:r>
        <w:rPr>
          <w:rFonts w:hint="eastAsia"/>
        </w:rPr>
        <w:t>用来表示库在哪里，上例中库在当前目录里(“</w:t>
      </w:r>
      <w:r>
        <w:t>.”</w:t>
      </w:r>
      <w:r>
        <w:rPr>
          <w:rFonts w:hint="eastAsia"/>
        </w:rPr>
        <w:t>表示当前目录</w:t>
      </w:r>
      <w:r>
        <w:t>)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-</w:t>
      </w:r>
      <w:r>
        <w:t>l”</w:t>
      </w:r>
      <w:r>
        <w:rPr>
          <w:rFonts w:hint="eastAsia"/>
        </w:rPr>
        <w:t>用来表示库的名字(</w:t>
      </w:r>
      <w:r>
        <w:t>-ladd</w:t>
      </w:r>
      <w:r>
        <w:rPr>
          <w:rFonts w:hint="eastAsia"/>
        </w:rPr>
        <w:t>表示库l</w:t>
      </w:r>
      <w:r>
        <w:t>ibadd)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运行结果：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./output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20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40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动态库链接</w:t>
      </w:r>
    </w:p>
    <w:p w:rsidR="00CA2292" w:rsidRDefault="00CA2292" w:rsidP="00CA2292">
      <w:pPr>
        <w:ind w:firstLine="420"/>
      </w:pPr>
      <w:r>
        <w:t>动态库名字一般为“libxxx.so”，又称共享库。动态库在编译的时候没有被编译进可执行文件，所以可执行文件比较小。</w:t>
      </w:r>
      <w:r>
        <w:rPr>
          <w:rFonts w:hint="eastAsia"/>
        </w:rPr>
        <w:t>程序运行时，操作系统帮我们找到库，并跟程序链接起来</w:t>
      </w:r>
      <w:r>
        <w:t>。</w:t>
      </w:r>
    </w:p>
    <w:p w:rsidR="00CA2292" w:rsidRDefault="00CA2292" w:rsidP="00CA2292">
      <w:pPr>
        <w:ind w:firstLine="422"/>
      </w:pPr>
      <w:r>
        <w:rPr>
          <w:b/>
          <w:bCs/>
        </w:rPr>
        <w:t>优点</w:t>
      </w:r>
      <w:r>
        <w:rPr>
          <w:rFonts w:hint="eastAsia"/>
          <w:b/>
          <w:bCs/>
        </w:rPr>
        <w:t>：</w:t>
      </w:r>
      <w:r>
        <w:t>多个程序可以使用同一个动态库，节省内存。</w:t>
      </w:r>
    </w:p>
    <w:p w:rsidR="00CA2292" w:rsidRDefault="00CA2292" w:rsidP="00CA2292">
      <w:pPr>
        <w:ind w:firstLine="422"/>
      </w:pPr>
      <w:r>
        <w:rPr>
          <w:b/>
          <w:bCs/>
        </w:rPr>
        <w:t>缺点：</w:t>
      </w:r>
      <w:r>
        <w:t>加载速度慢。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动态库的制作，如下：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gcc -shared -fPIC lib.c -o libtest.so 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sudo cp  libtest.so /usr/lib/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动态库的使用，如下：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 -L. -ltest -o output</w:t>
      </w:r>
    </w:p>
    <w:p w:rsidR="00CA2292" w:rsidRDefault="00CA2292" w:rsidP="00CA2292">
      <w:pPr>
        <w:ind w:firstLine="420"/>
      </w:pPr>
      <w:r>
        <w:rPr>
          <w:rFonts w:hint="eastAsia"/>
        </w:rPr>
        <w:t>链接时指定库在当前目录，但是运行时用的是/</w:t>
      </w:r>
      <w:r>
        <w:t>usr/lib</w:t>
      </w:r>
      <w:r>
        <w:rPr>
          <w:rFonts w:hint="eastAsia"/>
        </w:rPr>
        <w:t>或/</w:t>
      </w:r>
      <w:r>
        <w:t>lib</w:t>
      </w:r>
      <w:r>
        <w:rPr>
          <w:rFonts w:hint="eastAsia"/>
        </w:rPr>
        <w:t>目录下的库。</w:t>
      </w:r>
    </w:p>
    <w:p w:rsidR="00CA2292" w:rsidRDefault="00CA2292" w:rsidP="00CA2292">
      <w:pPr>
        <w:ind w:firstLine="420"/>
      </w:pPr>
      <w:r>
        <w:lastRenderedPageBreak/>
        <w:t>运行结果：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./output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20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40</w:t>
      </w:r>
    </w:p>
    <w:p w:rsidR="00CA2292" w:rsidRDefault="00CA2292" w:rsidP="00CA2292">
      <w:pPr>
        <w:ind w:firstLine="420"/>
      </w:pPr>
    </w:p>
    <w:p w:rsidR="00CA2292" w:rsidRDefault="00CA2292" w:rsidP="00CA2292">
      <w:pPr>
        <w:pStyle w:val="32"/>
      </w:pPr>
      <w:bookmarkStart w:id="5" w:name="_Toc38285085"/>
      <w:r>
        <w:rPr>
          <w:rFonts w:hint="eastAsia"/>
        </w:rPr>
        <w:t xml:space="preserve">6.4 </w:t>
      </w:r>
      <w:r>
        <w:t>Makefile</w:t>
      </w:r>
      <w:r>
        <w:t>的引入及规则</w:t>
      </w:r>
      <w:bookmarkEnd w:id="5"/>
    </w:p>
    <w:p w:rsidR="00CA2292" w:rsidRDefault="00CA2292" w:rsidP="00CA2292">
      <w:pPr>
        <w:pStyle w:val="42"/>
      </w:pPr>
      <w:r>
        <w:rPr>
          <w:rFonts w:hint="eastAsia"/>
        </w:rPr>
        <w:t>6.4.1</w:t>
      </w:r>
      <w:r>
        <w:rPr>
          <w:rFonts w:hint="eastAsia"/>
        </w:rPr>
        <w:tab/>
      </w:r>
      <w:r>
        <w:t>为什么需要</w:t>
      </w:r>
      <w:r>
        <w:t>Makefile?</w:t>
      </w:r>
    </w:p>
    <w:p w:rsidR="00CA2292" w:rsidRDefault="00CA2292" w:rsidP="00CA2292">
      <w:pPr>
        <w:ind w:firstLine="420"/>
      </w:pPr>
      <w:r>
        <w:t>在上一章节的例子中，我们都是在终端执行gcc命令来完成源文件的编译。感觉挺方便的，这是因为工程中的源文件只有一两个，在终端直接执行编译命令，确实快捷方便。</w:t>
      </w:r>
    </w:p>
    <w:p w:rsidR="00CA2292" w:rsidRDefault="00CA2292" w:rsidP="00CA2292">
      <w:pPr>
        <w:ind w:firstLine="420"/>
      </w:pPr>
      <w:r>
        <w:t>但是现在一些项目工程中的源文件不计其数，其按类型、功能、模块分别放在若干个目录中，如果仍然在终端输入</w:t>
      </w:r>
      <w:r>
        <w:rPr>
          <w:rFonts w:hint="eastAsia"/>
        </w:rPr>
        <w:t>这些</w:t>
      </w:r>
      <w:r>
        <w:t>命令</w:t>
      </w:r>
      <w:r>
        <w:rPr>
          <w:rFonts w:hint="eastAsia"/>
        </w:rPr>
        <w:t>来编译</w:t>
      </w:r>
      <w:r>
        <w:t>，那显然不切实际，开发效率极低。</w:t>
      </w:r>
    </w:p>
    <w:p w:rsidR="00CA2292" w:rsidRDefault="00CA2292" w:rsidP="00CA2292">
      <w:pPr>
        <w:ind w:firstLine="420"/>
      </w:pPr>
      <w:r>
        <w:rPr>
          <w:rFonts w:hint="eastAsia"/>
        </w:rPr>
        <w:t>我们需要一个工具来管理这些编译过程，这就是</w:t>
      </w:r>
      <w:r>
        <w:t>“make”。</w:t>
      </w:r>
    </w:p>
    <w:p w:rsidR="00CA2292" w:rsidRDefault="00CA2292" w:rsidP="00CA2292">
      <w:pPr>
        <w:ind w:firstLine="420"/>
      </w:pPr>
      <w:r>
        <w:t>make</w:t>
      </w:r>
      <w:r>
        <w:rPr>
          <w:rFonts w:hint="eastAsia"/>
        </w:rPr>
        <w:t>是一个应用程序，它根据</w:t>
      </w:r>
      <w:r>
        <w:t>Makefile</w:t>
      </w:r>
      <w:r>
        <w:rPr>
          <w:rFonts w:hint="eastAsia"/>
        </w:rPr>
        <w:t>来做事。M</w:t>
      </w:r>
      <w:r>
        <w:t>akefile负责管理整个编译流程</w:t>
      </w:r>
      <w:r>
        <w:rPr>
          <w:rFonts w:hint="eastAsia"/>
        </w:rPr>
        <w:t>：要编译哪些文件？怎么编译这些文件？怎么把它们链接成一个可执行程序。</w:t>
      </w:r>
      <w:r>
        <w:t>Makefile定义了一系列的规则</w:t>
      </w:r>
      <w:r>
        <w:rPr>
          <w:rFonts w:hint="eastAsia"/>
        </w:rPr>
        <w:t>来实现这些管理。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r>
        <w:rPr>
          <w:rFonts w:hint="eastAsia"/>
        </w:rPr>
        <w:t>6.4.2</w:t>
      </w:r>
      <w:r>
        <w:rPr>
          <w:rFonts w:hint="eastAsia"/>
        </w:rPr>
        <w:tab/>
      </w:r>
      <w:r>
        <w:t>Makefile</w:t>
      </w:r>
      <w:r>
        <w:t>的引入</w:t>
      </w: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</w:t>
      </w:r>
      <w:r>
        <w:t>IT</w:t>
      </w:r>
      <w:r>
        <w:rPr>
          <w:rFonts w:hint="eastAsia"/>
        </w:rPr>
        <w:t>下载后在“</w:t>
      </w:r>
      <w:r>
        <w:t>10_裸机开发/01_100ASK_IMX6ULL裸机程序/6_Makefile与GCC/001_Makefile_01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>Makefile的引入是为了简化我们编译流程，提高我们的开发进度。下面我们用一个例子来说明Makefile如何简化我们的编译流程。我们创建一个工程内容分别main.c，sub.c，sub.h，add.c，add.h五个文件。sub.c负责计算两个数减法运算，add.c负责计算两个数加法运算，然后编译出可执行文件。其源文件内容如下：</w:t>
      </w:r>
    </w:p>
    <w:p w:rsidR="00CA2292" w:rsidRDefault="00CA2292" w:rsidP="00CA2292">
      <w:pPr>
        <w:ind w:firstLine="420"/>
      </w:pPr>
      <w:r>
        <w:t>main.c：</w:t>
      </w:r>
    </w:p>
    <w:p w:rsidR="00CA2292" w:rsidRDefault="00CA2292" w:rsidP="00CA2292">
      <w:pPr>
        <w:pStyle w:val="affffd"/>
      </w:pPr>
      <w:r>
        <w:t>#include &lt;stdio.h&gt;</w:t>
      </w:r>
    </w:p>
    <w:p w:rsidR="00CA2292" w:rsidRDefault="00CA2292" w:rsidP="00CA2292">
      <w:pPr>
        <w:pStyle w:val="affffd"/>
      </w:pPr>
      <w:r>
        <w:t>#include "add.h"</w:t>
      </w:r>
    </w:p>
    <w:p w:rsidR="00CA2292" w:rsidRDefault="00CA2292" w:rsidP="00CA2292">
      <w:pPr>
        <w:pStyle w:val="affffd"/>
      </w:pPr>
      <w:r>
        <w:t>#include "sub.h"</w:t>
      </w:r>
    </w:p>
    <w:p w:rsidR="00CA2292" w:rsidRDefault="00CA2292" w:rsidP="00CA2292">
      <w:pPr>
        <w:pStyle w:val="affffd"/>
      </w:pPr>
    </w:p>
    <w:p w:rsidR="00CA2292" w:rsidRDefault="00CA2292" w:rsidP="00CA2292">
      <w:pPr>
        <w:pStyle w:val="affffd"/>
      </w:pPr>
      <w:r>
        <w:t>int main()</w:t>
      </w:r>
    </w:p>
    <w:p w:rsidR="00CA2292" w:rsidRDefault="00CA2292" w:rsidP="00CA2292">
      <w:pPr>
        <w:pStyle w:val="affffd"/>
      </w:pPr>
      <w:r>
        <w:t>{</w:t>
      </w:r>
    </w:p>
    <w:p w:rsidR="00CA2292" w:rsidRDefault="00CA2292" w:rsidP="00CA2292">
      <w:pPr>
        <w:pStyle w:val="affffd"/>
      </w:pPr>
      <w:r>
        <w:tab/>
        <w:t>printf("100 ask, add:%d\n", add(10, 10));</w:t>
      </w:r>
    </w:p>
    <w:p w:rsidR="00CA2292" w:rsidRDefault="00CA2292" w:rsidP="00CA2292">
      <w:pPr>
        <w:pStyle w:val="affffd"/>
      </w:pPr>
      <w:r>
        <w:tab/>
        <w:t>printf("100 ask, sub:%d\n", sub(20, 10));</w:t>
      </w:r>
    </w:p>
    <w:p w:rsidR="00CA2292" w:rsidRDefault="00CA2292" w:rsidP="00CA2292">
      <w:pPr>
        <w:pStyle w:val="affffd"/>
      </w:pPr>
      <w:r>
        <w:tab/>
        <w:t>return 0;</w:t>
      </w:r>
    </w:p>
    <w:p w:rsidR="00CA2292" w:rsidRDefault="00CA2292" w:rsidP="00CA2292">
      <w:pPr>
        <w:pStyle w:val="affffd"/>
      </w:pPr>
      <w:r>
        <w:t>}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add.c：</w:t>
      </w:r>
    </w:p>
    <w:p w:rsidR="00CA2292" w:rsidRDefault="00CA2292" w:rsidP="00CA2292">
      <w:pPr>
        <w:pStyle w:val="affffd"/>
      </w:pPr>
      <w:r>
        <w:t>#include "add.h"</w:t>
      </w:r>
    </w:p>
    <w:p w:rsidR="00CA2292" w:rsidRDefault="00CA2292" w:rsidP="00CA2292">
      <w:pPr>
        <w:pStyle w:val="affffd"/>
      </w:pPr>
    </w:p>
    <w:p w:rsidR="00CA2292" w:rsidRDefault="00CA2292" w:rsidP="00CA2292">
      <w:pPr>
        <w:pStyle w:val="affffd"/>
      </w:pPr>
      <w:r>
        <w:t>int add(int a, int b)</w:t>
      </w:r>
    </w:p>
    <w:p w:rsidR="00CA2292" w:rsidRDefault="00CA2292" w:rsidP="00CA2292">
      <w:pPr>
        <w:pStyle w:val="affffd"/>
      </w:pPr>
      <w:r>
        <w:t>{</w:t>
      </w:r>
    </w:p>
    <w:p w:rsidR="00CA2292" w:rsidRDefault="00CA2292" w:rsidP="00CA2292">
      <w:pPr>
        <w:pStyle w:val="affffd"/>
      </w:pPr>
      <w:r>
        <w:tab/>
        <w:t>return a + b;</w:t>
      </w:r>
    </w:p>
    <w:p w:rsidR="00CA2292" w:rsidRDefault="00CA2292" w:rsidP="00CA2292">
      <w:pPr>
        <w:pStyle w:val="affffd"/>
      </w:pPr>
      <w:r>
        <w:t>}</w:t>
      </w:r>
    </w:p>
    <w:p w:rsidR="00CA2292" w:rsidRDefault="00CA2292" w:rsidP="00CA2292">
      <w:pPr>
        <w:ind w:firstLine="420"/>
      </w:pPr>
      <w:r>
        <w:lastRenderedPageBreak/>
        <w:tab/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add.h：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#ifndef __ADD_H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#define __ADD_H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add(int a, int b);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#endif 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sub.c：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#include "sub.h"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sub(int a, int b)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{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return a - b;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}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sub.h：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#ifndef __SUB_H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#define __SUB_H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int sub(int a, int b);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#endif </w:t>
      </w:r>
    </w:p>
    <w:p w:rsidR="00CA2292" w:rsidRDefault="00CA2292" w:rsidP="00CA2292">
      <w:pPr>
        <w:ind w:firstLine="422"/>
        <w:rPr>
          <w:rStyle w:val="SourceText"/>
          <w:b/>
          <w:bCs/>
        </w:rPr>
      </w:pPr>
    </w:p>
    <w:p w:rsidR="00CA2292" w:rsidRDefault="00CA2292" w:rsidP="00CA2292">
      <w:pPr>
        <w:ind w:firstLine="420"/>
      </w:pPr>
      <w:r>
        <w:t>我们使用gcc对上面工程进行编译及生成可执行程序，在终端输入如下命令，如下：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main.c sub.c add.c -o ouput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add.c  add.h  main.c  output  sub.c  sub.h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./output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 ask, add:20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 ask, sub:10</w:t>
      </w:r>
    </w:p>
    <w:p w:rsidR="00CA2292" w:rsidRDefault="00CA2292" w:rsidP="00CA2292">
      <w:pPr>
        <w:ind w:firstLine="420"/>
      </w:pPr>
      <w:r>
        <w:t xml:space="preserve">上面的命令是通过gcc编译器对 </w:t>
      </w:r>
      <w:r>
        <w:rPr>
          <w:rStyle w:val="SourceText"/>
        </w:rPr>
        <w:t>main.c sub.c add.c</w:t>
      </w:r>
      <w:r>
        <w:rPr>
          <w:rStyle w:val="SourceText"/>
          <w:rFonts w:ascii="宋体" w:eastAsia="宋体" w:hAnsi="宋体" w:cs="宋体" w:hint="eastAsia"/>
        </w:rPr>
        <w:t>这三个文件进行编译，及生成可执行程序</w:t>
      </w:r>
      <w:r>
        <w:rPr>
          <w:rStyle w:val="SourceText"/>
        </w:rPr>
        <w:t>output</w:t>
      </w:r>
      <w:r>
        <w:rPr>
          <w:rStyle w:val="SourceText"/>
          <w:rFonts w:ascii="宋体" w:eastAsia="宋体" w:hAnsi="宋体" w:cs="宋体" w:hint="eastAsia"/>
        </w:rPr>
        <w:t>，并执行可执行文件产生结果。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从上面的例子看起来比较简单，一条命令完成三个源程序的编译并产生结果，这是因为目前只有三个源文件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  <w:r>
        <w:t>如果有上千个源文件，</w:t>
      </w:r>
      <w:r>
        <w:rPr>
          <w:rFonts w:hint="eastAsia"/>
        </w:rPr>
        <w:t>即使你只修改了其中一个文件，你执行这样的命令时，它会把所有的源文件都编译一次</w:t>
      </w:r>
      <w:r>
        <w:t>。这样消耗的时间是非常恐怖的。</w:t>
      </w:r>
    </w:p>
    <w:p w:rsidR="00CA2292" w:rsidRDefault="00CA2292" w:rsidP="00CA2292">
      <w:pPr>
        <w:ind w:firstLine="420"/>
      </w:pPr>
      <w:r>
        <w:lastRenderedPageBreak/>
        <w:t>我们想</w:t>
      </w:r>
      <w:r>
        <w:rPr>
          <w:rFonts w:hint="eastAsia"/>
        </w:rPr>
        <w:t>实现：</w:t>
      </w:r>
      <w:r>
        <w:t>哪个文件被修改了，只编译这个被修改的文件即可</w:t>
      </w:r>
      <w:r>
        <w:rPr>
          <w:rFonts w:hint="eastAsia"/>
        </w:rPr>
        <w:t>，</w:t>
      </w:r>
      <w:r>
        <w:t>其它没有修改的文件就不需要再次重新编译了</w:t>
      </w:r>
      <w:r>
        <w:rPr>
          <w:rFonts w:hint="eastAsia"/>
        </w:rPr>
        <w:t>。可以使用下列</w:t>
      </w:r>
      <w:r>
        <w:t>命令</w:t>
      </w:r>
      <w:r>
        <w:rPr>
          <w:rFonts w:hint="eastAsia"/>
        </w:rPr>
        <w:t>，先单独编译文件，再最后链接，</w:t>
      </w:r>
      <w:r>
        <w:t>如下：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 gcc -c main.c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main.o sub.o add.o -o output</w:t>
      </w:r>
    </w:p>
    <w:p w:rsidR="00CA2292" w:rsidRDefault="00CA2292" w:rsidP="00CA2292">
      <w:pPr>
        <w:ind w:firstLine="420"/>
      </w:pPr>
      <w:r>
        <w:t>我们将上面一条命令变成了四条，分别编译</w:t>
      </w:r>
      <w:r>
        <w:rPr>
          <w:rFonts w:hint="eastAsia"/>
        </w:rPr>
        <w:t>出</w:t>
      </w:r>
      <w:r>
        <w:t>源文件的目标文件，最后再将所有的目标文件链接成可执行文件。</w:t>
      </w:r>
    </w:p>
    <w:p w:rsidR="00CA2292" w:rsidRDefault="00CA2292" w:rsidP="00CA2292">
      <w:pPr>
        <w:ind w:firstLine="420"/>
      </w:pPr>
      <w:r>
        <w:t>当其中一个源文件的内容发生了变化，我们只需要单独</w:t>
      </w:r>
      <w:r>
        <w:rPr>
          <w:rFonts w:hint="eastAsia"/>
        </w:rPr>
        <w:t>编译它</w:t>
      </w:r>
      <w:r>
        <w:t>，然后</w:t>
      </w:r>
      <w:r>
        <w:rPr>
          <w:rFonts w:hint="eastAsia"/>
        </w:rPr>
        <w:t>跟其他文件</w:t>
      </w:r>
      <w:r>
        <w:t>重新链接成可知执行文件，不</w:t>
      </w:r>
      <w:r>
        <w:rPr>
          <w:rFonts w:hint="eastAsia"/>
        </w:rPr>
        <w:t>再需要</w:t>
      </w:r>
      <w:r>
        <w:t>重新编译</w:t>
      </w:r>
      <w:r>
        <w:rPr>
          <w:rFonts w:hint="eastAsia"/>
        </w:rPr>
        <w:t>其他文件</w:t>
      </w:r>
      <w:r>
        <w:t>。</w:t>
      </w:r>
    </w:p>
    <w:p w:rsidR="00CA2292" w:rsidRDefault="00CA2292" w:rsidP="00CA2292">
      <w:pPr>
        <w:ind w:firstLine="420"/>
      </w:pPr>
      <w:r>
        <w:t>假如我们修改了add.c文件，只需要重新编译生成add.c的目标文件，然后再将所有的.o文件链接成可执行文件，如下：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gcc main.o sub.o add.o -o output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这样的方式虽然可以节省时间，但是仍然存在几个问题，如下：</w:t>
      </w:r>
    </w:p>
    <w:p w:rsidR="00CA2292" w:rsidRDefault="00CA2292" w:rsidP="00CA2292">
      <w:pPr>
        <w:ind w:firstLine="420"/>
      </w:pPr>
      <w:r>
        <w:t>1）如果源文件的数目很多，那么我们需要花费大量的时间，敲命令执行。</w:t>
      </w:r>
    </w:p>
    <w:p w:rsidR="00CA2292" w:rsidRDefault="00CA2292" w:rsidP="00CA2292">
      <w:pPr>
        <w:ind w:firstLine="420"/>
      </w:pPr>
      <w:r>
        <w:t>2）如果源文件的数目很多，然后修改了很多文件，后面发现忘记修改了什么。</w:t>
      </w:r>
    </w:p>
    <w:p w:rsidR="00CA2292" w:rsidRDefault="00CA2292" w:rsidP="00CA2292">
      <w:pPr>
        <w:ind w:firstLine="420"/>
      </w:pPr>
      <w:r>
        <w:t>3）如果头文件的内容修改，替换，更换目录，所有依赖于这个头文件的源文件全部需要重新编译。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这些问题我们不可能一个一个去找和排查，引入Makefile可以解决上述问题。</w:t>
      </w:r>
    </w:p>
    <w:p w:rsidR="00CA2292" w:rsidRDefault="00CA2292" w:rsidP="00CA2292">
      <w:pPr>
        <w:ind w:firstLine="420"/>
      </w:pPr>
      <w:r>
        <w:rPr>
          <w:rFonts w:hint="eastAsia"/>
        </w:rPr>
        <w:t>我们先扔出一个</w:t>
      </w:r>
      <w:r>
        <w:t>Makefile，如下：</w:t>
      </w:r>
    </w:p>
    <w:p w:rsidR="00CA2292" w:rsidRDefault="00CA2292" w:rsidP="00CA2292">
      <w:pPr>
        <w:ind w:firstLine="420"/>
      </w:pPr>
      <w:r>
        <w:t>Makefile：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output: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rm *.o output</w:t>
      </w:r>
    </w:p>
    <w:p w:rsidR="00CA2292" w:rsidRDefault="00CA2292" w:rsidP="00CA2292">
      <w:pPr>
        <w:ind w:firstLine="420"/>
      </w:pPr>
      <w:r>
        <w:t>Makefile编写好后只需要执行make命令，就可以自动帮助我们编译工程。注意，make命令必须要在Makefile的当前目录执行，如下：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add.c  add.h  main.c  Makefile  sub.c  sub.h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ls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add.c  add.h  add.o  main.c  main.o  Makefile  output  sub.c  sub.h  sub.o</w:t>
      </w:r>
    </w:p>
    <w:p w:rsidR="00CA2292" w:rsidRDefault="00CA2292" w:rsidP="00CA2292">
      <w:pPr>
        <w:ind w:firstLine="420"/>
      </w:pPr>
      <w:r>
        <w:t>通过make命令就可以生成相对应的目标文件.o和可执行文件。</w:t>
      </w:r>
    </w:p>
    <w:p w:rsidR="00CA2292" w:rsidRDefault="00CA2292" w:rsidP="00CA2292">
      <w:pPr>
        <w:ind w:firstLine="420"/>
      </w:pPr>
      <w:r>
        <w:t>如果我们</w:t>
      </w:r>
      <w:r>
        <w:rPr>
          <w:rFonts w:hint="eastAsia"/>
        </w:rPr>
        <w:t>再次</w:t>
      </w:r>
      <w:r>
        <w:t>使用make命令编译，如下</w:t>
      </w:r>
      <w:r>
        <w:rPr>
          <w:rFonts w:hint="eastAsia"/>
        </w:rPr>
        <w:t>，它说你的程序已经是最新的了，不需要再做什么事情</w:t>
      </w:r>
      <w:r>
        <w:t>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make: 'output' is up to date.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我们</w:t>
      </w:r>
      <w:r>
        <w:rPr>
          <w:rFonts w:hint="eastAsia"/>
        </w:rPr>
        <w:t>可以</w:t>
      </w:r>
      <w:r>
        <w:t>修改一下add.c，然后</w:t>
      </w:r>
      <w:r>
        <w:rPr>
          <w:rFonts w:hint="eastAsia"/>
        </w:rPr>
        <w:t>再执行m</w:t>
      </w:r>
      <w:r>
        <w:t>ake，如下：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ind w:firstLine="420"/>
      </w:pPr>
      <w:r>
        <w:t>会发现，</w:t>
      </w:r>
      <w:r>
        <w:rPr>
          <w:rFonts w:hint="eastAsia"/>
        </w:rPr>
        <w:t>它</w:t>
      </w:r>
      <w:r>
        <w:t>重新编译</w:t>
      </w:r>
      <w:r>
        <w:rPr>
          <w:rFonts w:hint="eastAsia"/>
        </w:rPr>
        <w:t>了a</w:t>
      </w:r>
      <w:r>
        <w:t>dd.c</w:t>
      </w:r>
      <w:r>
        <w:rPr>
          <w:rFonts w:hint="eastAsia"/>
        </w:rPr>
        <w:t>，并且重新生成了可执行程序</w:t>
      </w:r>
      <w:r>
        <w:t>。</w:t>
      </w:r>
    </w:p>
    <w:p w:rsidR="00CA2292" w:rsidRDefault="00CA2292" w:rsidP="00CA2292">
      <w:pPr>
        <w:ind w:firstLine="420"/>
      </w:pPr>
      <w:r>
        <w:t>通过上述例子，Makefile</w:t>
      </w:r>
      <w:r>
        <w:rPr>
          <w:rFonts w:hint="eastAsia"/>
        </w:rPr>
        <w:t>将</w:t>
      </w:r>
      <w:r>
        <w:t>我们上面的三个问题</w:t>
      </w:r>
      <w:r>
        <w:rPr>
          <w:rFonts w:hint="eastAsia"/>
        </w:rPr>
        <w:t>都</w:t>
      </w:r>
      <w:r>
        <w:t>解决了，</w:t>
      </w:r>
      <w:r>
        <w:rPr>
          <w:rFonts w:hint="eastAsia"/>
        </w:rPr>
        <w:t>无需手工输入复杂的命令</w:t>
      </w:r>
      <w:r>
        <w:t>，只</w:t>
      </w:r>
      <w:r>
        <w:rPr>
          <w:rFonts w:hint="eastAsia"/>
        </w:rPr>
        <w:t>编译</w:t>
      </w:r>
      <w:r>
        <w:t>修改过的文件</w:t>
      </w:r>
      <w:r>
        <w:rPr>
          <w:rFonts w:hint="eastAsia"/>
        </w:rPr>
        <w:t>。</w:t>
      </w:r>
      <w:r>
        <w:t>在一个很庞大的工程中，只有第一次编译时间比较长，第二次</w:t>
      </w:r>
      <w:r>
        <w:rPr>
          <w:rFonts w:hint="eastAsia"/>
        </w:rPr>
        <w:t>编译时会</w:t>
      </w:r>
      <w:r>
        <w:t>大大缩短时间，节省了我们的开发周期。</w:t>
      </w:r>
    </w:p>
    <w:p w:rsidR="00CA2292" w:rsidRDefault="00CA2292" w:rsidP="00CA2292">
      <w:pPr>
        <w:ind w:firstLine="420"/>
      </w:pPr>
      <w:r>
        <w:rPr>
          <w:rFonts w:hint="eastAsia"/>
        </w:rPr>
        <w:t>下面我们来学习M</w:t>
      </w:r>
      <w:r>
        <w:t>akefile</w:t>
      </w:r>
      <w:r>
        <w:rPr>
          <w:rFonts w:hint="eastAsia"/>
        </w:rPr>
        <w:t>的知识</w:t>
      </w:r>
      <w: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r>
        <w:rPr>
          <w:rFonts w:hint="eastAsia"/>
        </w:rPr>
        <w:t>6.4.3</w:t>
      </w:r>
      <w:r>
        <w:rPr>
          <w:rFonts w:hint="eastAsia"/>
        </w:rPr>
        <w:tab/>
      </w:r>
      <w:r>
        <w:t>Makefile</w:t>
      </w:r>
      <w:r>
        <w:t>的规则</w:t>
      </w:r>
    </w:p>
    <w:p w:rsidR="00CA2292" w:rsidRDefault="00CA2292" w:rsidP="00CA2292">
      <w:pPr>
        <w:ind w:firstLine="420"/>
      </w:pPr>
      <w:r>
        <w:t>命名规则：</w:t>
      </w:r>
    </w:p>
    <w:p w:rsidR="00CA2292" w:rsidRDefault="00CA2292" w:rsidP="00CA2292">
      <w:pPr>
        <w:ind w:firstLine="420"/>
      </w:pPr>
      <w:r>
        <w:t>一般来说将Makefile</w:t>
      </w:r>
      <w:r>
        <w:rPr>
          <w:rFonts w:hint="eastAsia"/>
        </w:rPr>
        <w:t>文件取名为“</w:t>
      </w:r>
      <w:r>
        <w:t>Makefile”或</w:t>
      </w:r>
      <w:r>
        <w:rPr>
          <w:rFonts w:hint="eastAsia"/>
        </w:rPr>
        <w:t>“</w:t>
      </w:r>
      <w:r>
        <w:t>makefile”都可以，</w:t>
      </w:r>
      <w:r>
        <w:rPr>
          <w:rFonts w:hint="eastAsia"/>
        </w:rPr>
        <w:t>惯例是使用首字母大写的“</w:t>
      </w:r>
      <w:r>
        <w:t>Makefile”。</w:t>
      </w:r>
      <w:r>
        <w:rPr>
          <w:rFonts w:hint="eastAsia"/>
        </w:rPr>
        <w:t>也可以使用</w:t>
      </w:r>
      <w:r>
        <w:t>其他名字，比如makefile.linux，但你需</w:t>
      </w:r>
      <w:r>
        <w:rPr>
          <w:rFonts w:hint="eastAsia"/>
        </w:rPr>
        <w:t>要用“-</w:t>
      </w:r>
      <w:r>
        <w:t>f</w:t>
      </w:r>
      <w:r>
        <w:rPr>
          <w:rFonts w:hint="eastAsia"/>
        </w:rPr>
        <w:t>”参数指定</w:t>
      </w:r>
      <w:r>
        <w:t>，示例如下：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make -f makefile.linux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基本语法规则：</w:t>
      </w:r>
      <w: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目标（</w:t>
      </w:r>
      <w:r>
        <w:rPr>
          <w:rFonts w:ascii="Consolas" w:hAnsi="Consolas"/>
          <w:color w:val="000000"/>
          <w:kern w:val="0"/>
          <w:sz w:val="20"/>
          <w:szCs w:val="20"/>
        </w:rPr>
        <w:t>target</w:t>
      </w:r>
      <w:r>
        <w:rPr>
          <w:rFonts w:ascii="Consolas" w:hAnsi="Consolas"/>
          <w:color w:val="000000"/>
          <w:kern w:val="0"/>
          <w:sz w:val="20"/>
          <w:szCs w:val="20"/>
        </w:rPr>
        <w:t>）：依赖（</w:t>
      </w:r>
      <w:r>
        <w:rPr>
          <w:rFonts w:ascii="Consolas" w:hAnsi="Consolas"/>
          <w:color w:val="000000"/>
          <w:kern w:val="0"/>
          <w:sz w:val="20"/>
          <w:szCs w:val="20"/>
        </w:rPr>
        <w:t>prerequisites</w:t>
      </w:r>
      <w:r>
        <w:rPr>
          <w:rFonts w:ascii="Consolas" w:hAnsi="Consolas"/>
          <w:color w:val="000000"/>
          <w:kern w:val="0"/>
          <w:sz w:val="20"/>
          <w:szCs w:val="20"/>
        </w:rPr>
        <w:t>）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[Tab]</w:t>
      </w:r>
      <w:r>
        <w:rPr>
          <w:rFonts w:ascii="Consolas" w:hAnsi="Consolas"/>
          <w:color w:val="000000"/>
          <w:kern w:val="0"/>
          <w:sz w:val="20"/>
          <w:szCs w:val="20"/>
        </w:rPr>
        <w:t>命令（</w:t>
      </w:r>
      <w:r>
        <w:rPr>
          <w:rFonts w:ascii="Consolas" w:hAnsi="Consolas"/>
          <w:color w:val="000000"/>
          <w:kern w:val="0"/>
          <w:sz w:val="20"/>
          <w:szCs w:val="20"/>
        </w:rPr>
        <w:t>command</w:t>
      </w:r>
      <w:r>
        <w:rPr>
          <w:rFonts w:ascii="Consolas" w:hAnsi="Consolas"/>
          <w:color w:val="000000"/>
          <w:kern w:val="0"/>
          <w:sz w:val="20"/>
          <w:szCs w:val="20"/>
        </w:rPr>
        <w:t>）</w:t>
      </w:r>
    </w:p>
    <w:p w:rsidR="00CA2292" w:rsidRDefault="00CA2292" w:rsidP="00CA2292">
      <w:pPr>
        <w:ind w:firstLine="420"/>
      </w:pPr>
      <w:r>
        <w:rPr>
          <w:color w:val="000000"/>
        </w:rPr>
        <w:t>1）target：需要生成的目标文件</w:t>
      </w:r>
    </w:p>
    <w:p w:rsidR="00CA2292" w:rsidRDefault="00CA2292" w:rsidP="00CA2292">
      <w:pPr>
        <w:ind w:firstLine="420"/>
        <w:rPr>
          <w:color w:val="000000"/>
        </w:rPr>
      </w:pPr>
      <w:r>
        <w:rPr>
          <w:color w:val="000000"/>
        </w:rPr>
        <w:t>2）prerequisites：生成该target所依赖的一些文件</w:t>
      </w:r>
    </w:p>
    <w:p w:rsidR="00CA2292" w:rsidRDefault="00CA2292" w:rsidP="00CA2292">
      <w:pPr>
        <w:ind w:firstLine="420"/>
        <w:rPr>
          <w:color w:val="000000"/>
        </w:rPr>
      </w:pPr>
      <w:r>
        <w:rPr>
          <w:color w:val="000000"/>
        </w:rPr>
        <w:t>3）command：生成该目标需要执行的命令</w:t>
      </w:r>
    </w:p>
    <w:p w:rsidR="00CA2292" w:rsidRDefault="00CA2292" w:rsidP="00CA2292">
      <w:pPr>
        <w:ind w:firstLine="420"/>
      </w:pPr>
      <w:r>
        <w:t xml:space="preserve">三者的关系：target依赖于 </w:t>
      </w:r>
      <w:r>
        <w:rPr>
          <w:color w:val="000000"/>
        </w:rPr>
        <w:t>prerequisites中的文件，其生成规则定义在command中。</w:t>
      </w:r>
    </w:p>
    <w:p w:rsidR="00CA2292" w:rsidRDefault="00CA2292" w:rsidP="00CA2292">
      <w:pPr>
        <w:ind w:firstLine="422"/>
        <w:rPr>
          <w:b/>
          <w:bCs/>
          <w:color w:val="000000"/>
        </w:rPr>
      </w:pPr>
    </w:p>
    <w:p w:rsidR="00CA2292" w:rsidRDefault="00CA2292" w:rsidP="00CA2292">
      <w:pPr>
        <w:ind w:firstLine="420"/>
      </w:pPr>
      <w:r>
        <w:rPr>
          <w:color w:val="000000"/>
        </w:rPr>
        <w:t>举例，比如我们平时要编译一个文件：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 w:hint="eastAsia"/>
          <w:color w:val="000000"/>
          <w:kern w:val="0"/>
          <w:sz w:val="20"/>
          <w:szCs w:val="20"/>
        </w:rPr>
        <w:t>$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 gcc main.c -o main</w:t>
      </w:r>
    </w:p>
    <w:p w:rsidR="00CA2292" w:rsidRDefault="00CA2292" w:rsidP="00CA2292">
      <w:pPr>
        <w:pStyle w:val="afe"/>
        <w:ind w:firstLine="420"/>
        <w:rPr>
          <w:lang w:eastAsia="zh-CN"/>
        </w:rPr>
      </w:pPr>
      <w:r>
        <w:rPr>
          <w:rStyle w:val="SourceText"/>
          <w:rFonts w:ascii="宋体" w:eastAsia="宋体" w:hAnsi="宋体" w:cs="宋体" w:hint="eastAsia"/>
          <w:lang w:eastAsia="zh-CN"/>
        </w:rPr>
        <w:t>换成</w:t>
      </w:r>
      <w:r>
        <w:rPr>
          <w:rStyle w:val="SourceText"/>
          <w:lang w:eastAsia="zh-CN"/>
        </w:rPr>
        <w:t>Makefile</w:t>
      </w:r>
      <w:r>
        <w:rPr>
          <w:rStyle w:val="SourceText"/>
          <w:rFonts w:ascii="宋体" w:eastAsia="宋体" w:hAnsi="宋体" w:cs="宋体" w:hint="eastAsia"/>
          <w:lang w:eastAsia="zh-CN"/>
        </w:rPr>
        <w:t>的书写格式如下，，：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main:main.c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02 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gcc main.c -o main</w:t>
      </w:r>
    </w:p>
    <w:p w:rsidR="00CA2292" w:rsidRDefault="00CA2292" w:rsidP="00CA2292">
      <w:pPr>
        <w:pStyle w:val="afe"/>
        <w:ind w:firstLineChars="0" w:firstLine="420"/>
        <w:rPr>
          <w:b/>
          <w:bCs/>
          <w:lang w:eastAsia="zh-CN"/>
        </w:rPr>
      </w:pPr>
      <w:r>
        <w:rPr>
          <w:rStyle w:val="SourceText"/>
          <w:rFonts w:ascii="宋体" w:eastAsia="宋体" w:hAnsi="宋体" w:cs="宋体" w:hint="eastAsia"/>
          <w:lang w:eastAsia="zh-CN"/>
        </w:rPr>
        <w:t>第1行表示m</w:t>
      </w:r>
      <w:r>
        <w:rPr>
          <w:rStyle w:val="SourceText"/>
          <w:rFonts w:ascii="宋体" w:eastAsia="宋体" w:hAnsi="宋体" w:cs="宋体"/>
          <w:lang w:eastAsia="zh-CN"/>
        </w:rPr>
        <w:t>ain</w:t>
      </w:r>
      <w:r>
        <w:rPr>
          <w:rStyle w:val="SourceText"/>
          <w:rFonts w:ascii="宋体" w:eastAsia="宋体" w:hAnsi="宋体" w:cs="宋体" w:hint="eastAsia"/>
          <w:lang w:eastAsia="zh-CN"/>
        </w:rPr>
        <w:t>这个可执行程序依赖于m</w:t>
      </w:r>
      <w:r>
        <w:rPr>
          <w:rStyle w:val="SourceText"/>
          <w:rFonts w:ascii="宋体" w:eastAsia="宋体" w:hAnsi="宋体" w:cs="宋体"/>
          <w:lang w:eastAsia="zh-CN"/>
        </w:rPr>
        <w:t>ain.c</w:t>
      </w:r>
      <w:r>
        <w:rPr>
          <w:rStyle w:val="SourceText"/>
          <w:rFonts w:ascii="宋体" w:eastAsia="宋体" w:hAnsi="宋体" w:cs="宋体" w:hint="eastAsia"/>
          <w:lang w:eastAsia="zh-CN"/>
        </w:rPr>
        <w:t>，第2行表示需要用“g</w:t>
      </w:r>
      <w:r>
        <w:rPr>
          <w:rStyle w:val="SourceText"/>
          <w:rFonts w:ascii="宋体" w:eastAsia="宋体" w:hAnsi="宋体" w:cs="宋体"/>
          <w:lang w:eastAsia="zh-CN"/>
        </w:rPr>
        <w:t>cc main.c -o main</w:t>
      </w:r>
      <w:r>
        <w:rPr>
          <w:rStyle w:val="SourceText"/>
          <w:rFonts w:ascii="宋体" w:eastAsia="宋体" w:hAnsi="宋体" w:cs="宋体" w:hint="eastAsia"/>
          <w:lang w:eastAsia="zh-CN"/>
        </w:rPr>
        <w:t>”这个命令来生成</w:t>
      </w:r>
      <w:r>
        <w:rPr>
          <w:rStyle w:val="SourceText"/>
          <w:rFonts w:ascii="宋体" w:eastAsia="宋体" w:hAnsi="宋体" w:cs="宋体"/>
          <w:lang w:eastAsia="zh-CN"/>
        </w:rPr>
        <w:t>main</w:t>
      </w:r>
      <w:r>
        <w:rPr>
          <w:rStyle w:val="SourceText"/>
          <w:rFonts w:ascii="宋体" w:eastAsia="宋体" w:hAnsi="宋体" w:cs="宋体" w:hint="eastAsia"/>
          <w:lang w:eastAsia="zh-CN"/>
        </w:rPr>
        <w:t>。</w:t>
      </w:r>
    </w:p>
    <w:p w:rsidR="00CA2292" w:rsidRDefault="00CA2292" w:rsidP="00CA2292">
      <w:pPr>
        <w:pStyle w:val="afe"/>
        <w:ind w:firstLineChars="0" w:firstLine="420"/>
        <w:rPr>
          <w:lang w:eastAsia="zh-CN"/>
        </w:rPr>
      </w:pPr>
      <w:r>
        <w:rPr>
          <w:b/>
          <w:bCs/>
          <w:lang w:eastAsia="zh-CN"/>
        </w:rPr>
        <w:t>注意：</w:t>
      </w:r>
      <w:r>
        <w:rPr>
          <w:lang w:eastAsia="zh-CN"/>
        </w:rPr>
        <w:t>Makefile文件里的命令必须要使用</w:t>
      </w:r>
      <w:r>
        <w:rPr>
          <w:b/>
          <w:bCs/>
          <w:color w:val="000000"/>
          <w:lang w:eastAsia="zh-CN"/>
        </w:rPr>
        <w:t>Tab</w:t>
      </w:r>
      <w:r>
        <w:rPr>
          <w:rFonts w:hint="eastAsia"/>
          <w:b/>
          <w:bCs/>
          <w:color w:val="000000"/>
          <w:lang w:eastAsia="zh-CN"/>
        </w:rPr>
        <w:t>，</w:t>
      </w:r>
      <w:r>
        <w:rPr>
          <w:color w:val="000000"/>
          <w:lang w:eastAsia="zh-CN"/>
        </w:rPr>
        <w:t>不能使用空格。</w:t>
      </w:r>
    </w:p>
    <w:p w:rsidR="00CA2292" w:rsidRDefault="00CA2292" w:rsidP="00CA2292">
      <w:pPr>
        <w:pStyle w:val="afe"/>
        <w:ind w:left="1260" w:firstLine="420"/>
        <w:rPr>
          <w:lang w:eastAsia="zh-CN"/>
        </w:rPr>
      </w:pPr>
    </w:p>
    <w:p w:rsidR="00CA2292" w:rsidRDefault="00CA2292" w:rsidP="00CA2292">
      <w:pPr>
        <w:ind w:firstLine="420"/>
      </w:pPr>
      <w:r>
        <w:t>目标生成规则：</w:t>
      </w:r>
    </w:p>
    <w:p w:rsidR="00CA2292" w:rsidRDefault="00CA2292" w:rsidP="00CA2292">
      <w:pPr>
        <w:ind w:firstLine="420"/>
      </w:pPr>
      <w:r>
        <w:tab/>
      </w:r>
      <w:r>
        <w:rPr>
          <w:b/>
          <w:bCs/>
        </w:rPr>
        <w:t>目标生成：</w:t>
      </w:r>
    </w:p>
    <w:p w:rsidR="00CA2292" w:rsidRDefault="00CA2292" w:rsidP="00CA2292">
      <w:pPr>
        <w:ind w:firstLine="420"/>
      </w:pPr>
      <w:r>
        <w:tab/>
        <w:t>1）检查规则中的依赖文件是否存在。</w:t>
      </w:r>
    </w:p>
    <w:p w:rsidR="00CA2292" w:rsidRDefault="00CA2292" w:rsidP="00CA2292">
      <w:pPr>
        <w:ind w:firstLine="420"/>
      </w:pPr>
      <w:r>
        <w:tab/>
        <w:t>2）若依赖文件不存在，则寻找是否有规则用来生成该依赖文件。</w:t>
      </w:r>
    </w:p>
    <w:p w:rsidR="00CA2292" w:rsidRDefault="00CA2292" w:rsidP="00CA2292">
      <w:pPr>
        <w:ind w:firstLine="420"/>
      </w:pPr>
      <w:r>
        <w:t>目标生成流程，如下：</w:t>
      </w:r>
    </w:p>
    <w:p w:rsidR="00CA2292" w:rsidRDefault="00CA2292" w:rsidP="00CA2292">
      <w:pPr>
        <w:ind w:firstLine="420"/>
        <w:jc w:val="center"/>
      </w:pPr>
      <w:r>
        <w:rPr>
          <w:noProof/>
        </w:rPr>
        <w:drawing>
          <wp:inline distT="0" distB="0" distL="0" distR="0" wp14:anchorId="2F280378" wp14:editId="2D19ED69">
            <wp:extent cx="4812665" cy="1741805"/>
            <wp:effectExtent l="0" t="0" r="6985" b="0"/>
            <wp:docPr id="15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892" cy="17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92" w:rsidRDefault="00CA2292" w:rsidP="00CA2292">
      <w:pPr>
        <w:ind w:firstLine="422"/>
        <w:rPr>
          <w:b/>
          <w:bCs/>
        </w:rPr>
      </w:pPr>
      <w:r>
        <w:rPr>
          <w:b/>
          <w:bCs/>
        </w:rPr>
        <w:tab/>
        <w:t>目标更新：</w:t>
      </w:r>
    </w:p>
    <w:p w:rsidR="00CA2292" w:rsidRDefault="00CA2292" w:rsidP="00CA2292">
      <w:pPr>
        <w:ind w:firstLine="420"/>
      </w:pPr>
      <w:r>
        <w:tab/>
        <w:t>1）检查目标的所有依赖，任何一个依赖有更新时，就要重新生成目标。</w:t>
      </w:r>
    </w:p>
    <w:p w:rsidR="00CA2292" w:rsidRDefault="00CA2292" w:rsidP="00CA2292">
      <w:pPr>
        <w:ind w:firstLine="420"/>
      </w:pPr>
      <w:r>
        <w:tab/>
        <w:t>2）目标文件比依赖文件更新时间晚，则需要更新。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目标更新流程，如下：</w:t>
      </w:r>
    </w:p>
    <w:p w:rsidR="00CA2292" w:rsidRDefault="00CA2292" w:rsidP="00CA2292">
      <w:pPr>
        <w:ind w:firstLine="420"/>
        <w:jc w:val="center"/>
      </w:pPr>
      <w:r>
        <w:rPr>
          <w:noProof/>
        </w:rPr>
        <w:drawing>
          <wp:inline distT="0" distB="0" distL="0" distR="0" wp14:anchorId="56B58E50" wp14:editId="0E21839C">
            <wp:extent cx="4824095" cy="1697990"/>
            <wp:effectExtent l="0" t="0" r="0" b="0"/>
            <wp:docPr id="15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165" cy="17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92" w:rsidRDefault="00CA2292" w:rsidP="00CA2292">
      <w:pPr>
        <w:ind w:firstLine="420"/>
      </w:pPr>
      <w:r>
        <w:tab/>
        <w:t>我们使用上面的例子，Makefile内容如下：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output: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rm *.o output</w:t>
      </w:r>
    </w:p>
    <w:p w:rsidR="00CA2292" w:rsidRDefault="00CA2292" w:rsidP="00CA2292">
      <w:pPr>
        <w:ind w:firstLine="420"/>
      </w:pPr>
      <w:r>
        <w:t>编译执行：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make命令会检测寻找目标的依赖是否存在，不存在，则会寻找生成依赖的命令。</w:t>
      </w:r>
    </w:p>
    <w:p w:rsidR="00CA2292" w:rsidRDefault="00CA2292" w:rsidP="00CA2292">
      <w:pPr>
        <w:rPr>
          <w:rFonts w:ascii="Consolas" w:hAnsi="Consolas"/>
          <w:color w:val="000000"/>
          <w:kern w:val="0"/>
          <w:sz w:val="20"/>
          <w:szCs w:val="20"/>
        </w:rPr>
      </w:pPr>
      <w:r>
        <w:t>1</w:t>
      </w:r>
      <w:r>
        <w:rPr>
          <w:rFonts w:hint="eastAsia"/>
        </w:rPr>
        <w:t>)</w:t>
      </w:r>
      <w:r>
        <w:t>. output</w:t>
      </w:r>
      <w:r>
        <w:rPr>
          <w:rFonts w:hint="eastAsia"/>
        </w:rPr>
        <w:t>依赖于“</w:t>
      </w:r>
      <w:r>
        <w:rPr>
          <w:rFonts w:ascii="Consolas" w:hAnsi="Consolas"/>
          <w:color w:val="000000"/>
          <w:kern w:val="0"/>
          <w:sz w:val="20"/>
          <w:szCs w:val="20"/>
        </w:rPr>
        <w:t>main.o add.o sub.o”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，这三个文件都没有，分别去生成它们。怎么生成？继续寻找规则，发现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依赖于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，于是使用“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g</w:t>
      </w:r>
      <w:r>
        <w:rPr>
          <w:rFonts w:ascii="Consolas" w:hAnsi="Consolas"/>
          <w:color w:val="000000"/>
          <w:kern w:val="0"/>
          <w:sz w:val="20"/>
          <w:szCs w:val="20"/>
        </w:rPr>
        <w:t>cc -c main.c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”来生成；其他两个文件类似处理。</w:t>
      </w:r>
    </w:p>
    <w:p w:rsidR="00CA2292" w:rsidRDefault="00CA2292" w:rsidP="00CA2292"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现在o</w:t>
      </w:r>
      <w:r>
        <w:t>utput</w:t>
      </w:r>
      <w:r>
        <w:rPr>
          <w:rFonts w:hint="eastAsia"/>
        </w:rPr>
        <w:t>的依赖文件都有了，但是o</w:t>
      </w:r>
      <w:r>
        <w:t>utput</w:t>
      </w:r>
      <w:r>
        <w:rPr>
          <w:rFonts w:hint="eastAsia"/>
        </w:rPr>
        <w:t>文件还没有，所以使用“</w:t>
      </w: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  <w:r>
        <w:rPr>
          <w:rFonts w:hint="eastAsia"/>
        </w:rPr>
        <w:t>”来生成o</w:t>
      </w:r>
      <w:r>
        <w:t>utput</w:t>
      </w:r>
      <w:r>
        <w:rPr>
          <w:rFonts w:hint="eastAsia"/>
        </w:rPr>
        <w:t>文件。</w:t>
      </w:r>
    </w:p>
    <w:p w:rsidR="00CA2292" w:rsidRDefault="00CA2292" w:rsidP="00CA2292"/>
    <w:p w:rsidR="00CA2292" w:rsidRDefault="00CA2292" w:rsidP="00CA2292">
      <w:pPr>
        <w:ind w:firstLine="420"/>
      </w:pPr>
      <w:r>
        <w:t>当我们修改某一个文件时，比如之修改add.c文件，然后重新make，如下：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ind w:firstLine="420"/>
      </w:pPr>
      <w:r>
        <w:rPr>
          <w:rFonts w:hint="eastAsia"/>
        </w:rPr>
        <w:t>m</w:t>
      </w:r>
      <w:r>
        <w:t>ake</w:t>
      </w:r>
      <w:r>
        <w:rPr>
          <w:rFonts w:hint="eastAsia"/>
        </w:rPr>
        <w:t>命令还是根据M</w:t>
      </w:r>
      <w:r>
        <w:t>akefile</w:t>
      </w:r>
      <w:r>
        <w:rPr>
          <w:rFonts w:hint="eastAsia"/>
        </w:rPr>
        <w:t>来检查、执行：</w:t>
      </w:r>
    </w:p>
    <w:p w:rsidR="00CA2292" w:rsidRDefault="00CA2292" w:rsidP="00CA2292">
      <w:pPr>
        <w:rPr>
          <w:rFonts w:ascii="Consolas" w:hAnsi="Consolas"/>
          <w:color w:val="000000"/>
          <w:kern w:val="0"/>
          <w:sz w:val="20"/>
          <w:szCs w:val="20"/>
        </w:rPr>
      </w:pPr>
      <w:r>
        <w:t>1</w:t>
      </w:r>
      <w:r>
        <w:rPr>
          <w:rFonts w:hint="eastAsia"/>
        </w:rPr>
        <w:t>)</w:t>
      </w:r>
      <w:r>
        <w:t>. output</w:t>
      </w:r>
      <w:r>
        <w:rPr>
          <w:rFonts w:hint="eastAsia"/>
        </w:rPr>
        <w:t>依赖于“</w:t>
      </w:r>
      <w:r>
        <w:rPr>
          <w:rFonts w:ascii="Consolas" w:hAnsi="Consolas"/>
          <w:color w:val="000000"/>
          <w:kern w:val="0"/>
          <w:sz w:val="20"/>
          <w:szCs w:val="20"/>
        </w:rPr>
        <w:t>main.o add.o sub.o”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，这三个文件都有了，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依赖于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没改过，所以不需要重新生成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；但是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/>
          <w:color w:val="000000"/>
          <w:kern w:val="0"/>
          <w:sz w:val="20"/>
          <w:szCs w:val="20"/>
        </w:rPr>
        <w:t>dd.o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的依赖文件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/>
          <w:color w:val="000000"/>
          <w:kern w:val="0"/>
          <w:sz w:val="20"/>
          <w:szCs w:val="20"/>
        </w:rPr>
        <w:t>dd.c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被改过，需要重新生成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a</w:t>
      </w:r>
      <w:r>
        <w:rPr>
          <w:rFonts w:ascii="Consolas" w:hAnsi="Consolas"/>
          <w:color w:val="000000"/>
          <w:kern w:val="0"/>
          <w:sz w:val="20"/>
          <w:szCs w:val="20"/>
        </w:rPr>
        <w:t>dd.o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，使用命令“</w:t>
      </w: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”；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s</w:t>
      </w:r>
      <w:r>
        <w:rPr>
          <w:rFonts w:ascii="Consolas" w:hAnsi="Consolas"/>
          <w:color w:val="000000"/>
          <w:kern w:val="0"/>
          <w:sz w:val="20"/>
          <w:szCs w:val="20"/>
        </w:rPr>
        <w:t>ub.o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跟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m</w:t>
      </w:r>
      <w:r>
        <w:rPr>
          <w:rFonts w:ascii="Consolas" w:hAnsi="Consolas"/>
          <w:color w:val="000000"/>
          <w:kern w:val="0"/>
          <w:sz w:val="20"/>
          <w:szCs w:val="20"/>
        </w:rPr>
        <w:t>ain.o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类似，也不需要重新生成。</w:t>
      </w:r>
    </w:p>
    <w:p w:rsidR="00CA2292" w:rsidRDefault="00CA2292" w:rsidP="00CA2292"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现在o</w:t>
      </w:r>
      <w:r>
        <w:t>utput</w:t>
      </w:r>
      <w:r>
        <w:rPr>
          <w:rFonts w:hint="eastAsia"/>
        </w:rPr>
        <w:t>、它的三个依赖文件都有了，但是其中一个依赖文件a</w:t>
      </w:r>
      <w:r>
        <w:t>dd.o</w:t>
      </w:r>
      <w:r>
        <w:rPr>
          <w:rFonts w:hint="eastAsia"/>
        </w:rPr>
        <w:t>比o</w:t>
      </w:r>
      <w:r>
        <w:t>utput</w:t>
      </w:r>
      <w:r>
        <w:rPr>
          <w:rFonts w:hint="eastAsia"/>
        </w:rPr>
        <w:t>文件新，所以使用“</w:t>
      </w: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  <w:r>
        <w:rPr>
          <w:rFonts w:hint="eastAsia"/>
        </w:rPr>
        <w:t>”来生成o</w:t>
      </w:r>
      <w:r>
        <w:t>utput</w:t>
      </w:r>
      <w:r>
        <w:rPr>
          <w:rFonts w:hint="eastAsia"/>
        </w:rPr>
        <w:t>文件。</w:t>
      </w:r>
    </w:p>
    <w:p w:rsidR="00CA2292" w:rsidRDefault="00CA2292" w:rsidP="00CA2292"/>
    <w:p w:rsidR="00CA2292" w:rsidRDefault="00CA2292" w:rsidP="00CA2292">
      <w:pPr>
        <w:pStyle w:val="32"/>
      </w:pPr>
      <w:bookmarkStart w:id="6" w:name="_Toc38285086"/>
      <w:r>
        <w:rPr>
          <w:rFonts w:hint="eastAsia"/>
        </w:rPr>
        <w:t xml:space="preserve">6.5 </w:t>
      </w:r>
      <w:r>
        <w:t>Makefile</w:t>
      </w:r>
      <w:r>
        <w:t>的语法</w:t>
      </w:r>
      <w:bookmarkEnd w:id="6"/>
    </w:p>
    <w:p w:rsidR="00CA2292" w:rsidRDefault="00CA2292" w:rsidP="00CA2292">
      <w:pPr>
        <w:pStyle w:val="42"/>
      </w:pPr>
      <w:r>
        <w:rPr>
          <w:rFonts w:hint="eastAsia"/>
        </w:rPr>
        <w:t>6.5.1</w:t>
      </w:r>
      <w:r>
        <w:t>变量的定义及取值</w:t>
      </w:r>
    </w:p>
    <w:p w:rsidR="00CA2292" w:rsidRDefault="00CA2292" w:rsidP="00CA2292">
      <w:pPr>
        <w:ind w:firstLine="420"/>
      </w:pPr>
      <w:r>
        <w:t>Makefile也支持变量定义，变量的定义也让的我们的Makefile更加简化，可复用。</w:t>
      </w:r>
    </w:p>
    <w:p w:rsidR="00CA2292" w:rsidRDefault="00CA2292" w:rsidP="00CA2292">
      <w:pPr>
        <w:ind w:firstLine="422"/>
      </w:pPr>
      <w:r>
        <w:rPr>
          <w:b/>
          <w:bCs/>
        </w:rPr>
        <w:t>变量的定义：</w:t>
      </w:r>
      <w:r>
        <w:t>一般采用大写字母，赋值方式像C语言的赋值方式一样，如下：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DIR = ./100ask/</w:t>
      </w:r>
    </w:p>
    <w:p w:rsidR="00CA2292" w:rsidRDefault="00CA2292" w:rsidP="00CA2292">
      <w:pPr>
        <w:ind w:firstLine="422"/>
      </w:pPr>
      <w:r>
        <w:rPr>
          <w:b/>
          <w:bCs/>
        </w:rPr>
        <w:t>变量取值：</w:t>
      </w:r>
      <w:r>
        <w:t>使用括号将变量括起来再加美元符，如下：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FOO = $(DIR)</w:t>
      </w:r>
    </w:p>
    <w:p w:rsidR="00CA2292" w:rsidRDefault="00CA2292" w:rsidP="00CA2292">
      <w:pPr>
        <w:ind w:firstLine="420"/>
      </w:pPr>
      <w:r>
        <w:t>变量可</w:t>
      </w:r>
      <w:r>
        <w:rPr>
          <w:rFonts w:hint="eastAsia"/>
        </w:rPr>
        <w:t>让</w:t>
      </w:r>
      <w:r>
        <w:t>Makefile简化可复用，上面个的Makefile文件，内容如下：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output: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rm *.o output</w:t>
      </w:r>
    </w:p>
    <w:p w:rsidR="00CA2292" w:rsidRDefault="00CA2292" w:rsidP="00CA2292">
      <w:pPr>
        <w:ind w:firstLine="420"/>
      </w:pPr>
      <w:r>
        <w:t>我们可以将其优化，如下：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#Makefile</w:t>
      </w:r>
      <w:r>
        <w:rPr>
          <w:rFonts w:ascii="Consolas" w:hAnsi="Consolas"/>
          <w:color w:val="000000"/>
          <w:kern w:val="0"/>
          <w:sz w:val="20"/>
          <w:szCs w:val="20"/>
        </w:rPr>
        <w:t>变量定义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-o output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    rm $(OBJ) output</w:t>
      </w:r>
    </w:p>
    <w:p w:rsidR="00CA2292" w:rsidRDefault="00CA2292" w:rsidP="00CA2292">
      <w:pPr>
        <w:ind w:firstLine="420"/>
      </w:pPr>
      <w:r>
        <w:t>我们分析一下上面简化过的Makefile，第一行是注释，Makefile的注释采用‘#’，而且不支持像C语言中的多行注释。第二行我们定义了变量OBJ，并赋值字符串”main.o，add.o，sub.o“。其中第三，四，十三行，使用这个变量。这样用到用一个字符串的地方直接调用这个变量，无需重复写一大段字符串。</w:t>
      </w:r>
    </w:p>
    <w:p w:rsidR="00CA2292" w:rsidRDefault="00CA2292" w:rsidP="00CA2292">
      <w:pPr>
        <w:ind w:firstLine="420"/>
      </w:pPr>
      <w:r>
        <w:t>Makefile除了使用‘=’进行赋值，还有其他赋值方式，比如‘:=’和‘?=’，接下来我们来对比一下这几种的区别：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赋值符‘=’</w:t>
      </w:r>
    </w:p>
    <w:p w:rsidR="00CA2292" w:rsidRDefault="00CA2292" w:rsidP="00CA2292">
      <w:pPr>
        <w:ind w:firstLine="420"/>
      </w:pPr>
      <w:r>
        <w:t>我们使用一个例子来说明</w:t>
      </w:r>
      <w:r>
        <w:rPr>
          <w:rFonts w:hint="eastAsia"/>
        </w:rPr>
        <w:t>赋值</w:t>
      </w:r>
      <w:r>
        <w:t>符‘=’的用法。Makefile内容如下：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PARA =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CURPARA = $(PARA)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PARA = 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@echo $(CURPARA)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分析代码：第一行定义变量PARA，并赋值为“100”，第二行定义变量CURPARA，并赋值引用变量PARA，此时CURPARA的值和PARA的值是一样的，第三行，将变量PARA的变量修改为“ask”。第六行输出CURPARA的值，echo前面增加@符号，代表</w:t>
      </w:r>
      <w:r>
        <w:rPr>
          <w:rFonts w:hint="eastAsia"/>
        </w:rPr>
        <w:t>只显示命令的结果，不显示命令本身</w:t>
      </w:r>
      <w:r>
        <w:t>。</w:t>
      </w:r>
    </w:p>
    <w:p w:rsidR="00CA2292" w:rsidRDefault="00CA2292" w:rsidP="00CA2292">
      <w:pPr>
        <w:ind w:firstLine="420"/>
      </w:pPr>
      <w:r>
        <w:t>通过命令“make print”执行Makefile，如下：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 print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ask</w:t>
      </w:r>
    </w:p>
    <w:p w:rsidR="00CA2292" w:rsidRDefault="00CA2292" w:rsidP="00CA2292">
      <w:pPr>
        <w:ind w:firstLine="420"/>
      </w:pPr>
      <w:r>
        <w:t>从结果上看，变量CURPARA的值并不是“100”</w:t>
      </w:r>
      <w:r>
        <w:rPr>
          <w:rFonts w:hint="eastAsia"/>
        </w:rPr>
        <w:t>，而是</w:t>
      </w:r>
      <w:r>
        <w:t>PARA</w:t>
      </w:r>
      <w:r>
        <w:rPr>
          <w:rFonts w:hint="eastAsia"/>
        </w:rPr>
        <w:t>的</w:t>
      </w:r>
      <w:r>
        <w:t>最后一次赋值。</w:t>
      </w:r>
      <w:r>
        <w:rPr>
          <w:rFonts w:hint="eastAsia"/>
        </w:rPr>
        <w:t>使用</w:t>
      </w:r>
      <w:r>
        <w:t>赋值符“=”</w:t>
      </w:r>
      <w:r>
        <w:rPr>
          <w:rFonts w:hint="eastAsia"/>
        </w:rPr>
        <w:t>设置的</w:t>
      </w:r>
      <w:r>
        <w:t>变量</w:t>
      </w:r>
      <w:r>
        <w:rPr>
          <w:rFonts w:hint="eastAsia"/>
        </w:rPr>
        <w:t>，它的值在运行时才能确定，这称为“延时变量”</w:t>
      </w:r>
      <w: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其实可以理解为在C语言中，定义一个指针变量指向一个变量的地址。如下：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a = 10;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int *b = &amp;a;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a=20;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赋值符‘:=’</w:t>
      </w:r>
    </w:p>
    <w:p w:rsidR="00CA2292" w:rsidRDefault="00CA2292" w:rsidP="00CA2292">
      <w:pPr>
        <w:ind w:firstLine="420"/>
      </w:pPr>
      <w:r>
        <w:t>我们使用一个例子来说明</w:t>
      </w:r>
      <w:r>
        <w:rPr>
          <w:rFonts w:hint="eastAsia"/>
        </w:rPr>
        <w:t>赋值</w:t>
      </w:r>
      <w:r>
        <w:t>符‘:=’的用法。Makefile内容如下：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PARA =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CURPARA := $(PARA)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PARA = 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/>
          <w:color w:val="000000"/>
          <w:kern w:val="0"/>
          <w:sz w:val="20"/>
          <w:szCs w:val="20"/>
        </w:rPr>
        <w:tab/>
        <w:t>@echo $(CURPARA)</w:t>
      </w:r>
    </w:p>
    <w:p w:rsidR="00CA2292" w:rsidRDefault="00CA2292" w:rsidP="00CA2292">
      <w:pPr>
        <w:ind w:firstLine="420"/>
      </w:pPr>
      <w:r>
        <w:t>代码分析：我们见上面的Makefile的第二行的“=”替换成“:=”，重新编译，如下：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 print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t>从结果上看，变量CURPARA的值为“100”。</w:t>
      </w:r>
      <w:r>
        <w:rPr>
          <w:rFonts w:hint="eastAsia"/>
        </w:rPr>
        <w:t>使用</w:t>
      </w:r>
      <w:r>
        <w:t>“:=”</w:t>
      </w:r>
      <w:r>
        <w:rPr>
          <w:rFonts w:hint="eastAsia"/>
        </w:rPr>
        <w:t>设置的变量被称为“即时变量”，在赋值时就确定了它的值。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赋值符‘?=’</w:t>
      </w:r>
      <w:r>
        <w:tab/>
      </w:r>
    </w:p>
    <w:p w:rsidR="00CA2292" w:rsidRDefault="00CA2292" w:rsidP="00CA2292">
      <w:pPr>
        <w:ind w:firstLine="420"/>
      </w:pPr>
      <w:r>
        <w:t>我们</w:t>
      </w:r>
      <w:r>
        <w:rPr>
          <w:rFonts w:hint="eastAsia"/>
        </w:rPr>
        <w:t>用</w:t>
      </w:r>
      <w:r>
        <w:t>两个Makefile来说明</w:t>
      </w:r>
      <w:r>
        <w:rPr>
          <w:rFonts w:hint="eastAsia"/>
        </w:rPr>
        <w:t>赋值</w:t>
      </w:r>
      <w:r>
        <w:t>符</w:t>
      </w:r>
      <w:r>
        <w:rPr>
          <w:rFonts w:hint="eastAsia"/>
        </w:rPr>
        <w:t>“</w:t>
      </w:r>
      <w:r>
        <w:t>?=”的用法。如下：</w:t>
      </w:r>
    </w:p>
    <w:p w:rsidR="00CA2292" w:rsidRDefault="00CA2292" w:rsidP="00CA2292">
      <w:pPr>
        <w:ind w:firstLine="420"/>
      </w:pPr>
      <w:r>
        <w:t>第一个Makefile：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PARA = 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PARA ?= ask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@echo $(PARA)</w:t>
      </w:r>
    </w:p>
    <w:p w:rsidR="00CA2292" w:rsidRDefault="00CA2292" w:rsidP="00CA2292">
      <w:pPr>
        <w:ind w:firstLine="420"/>
      </w:pPr>
      <w:r>
        <w:t>编译结果：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 print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第二个Makefile: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PARA ?= ask 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@echo $(PARA)</w:t>
      </w:r>
    </w:p>
    <w:p w:rsidR="00CA2292" w:rsidRDefault="00CA2292" w:rsidP="00CA2292">
      <w:pPr>
        <w:ind w:firstLine="420"/>
      </w:pPr>
      <w:r>
        <w:t>编译结果：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 print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</w:t>
      </w:r>
    </w:p>
    <w:p w:rsidR="00CA2292" w:rsidRDefault="00CA2292" w:rsidP="00CA2292">
      <w:pPr>
        <w:ind w:firstLine="420"/>
      </w:pPr>
      <w:r>
        <w:t>上面的例子说明，</w:t>
      </w:r>
      <w:r>
        <w:rPr>
          <w:rFonts w:hint="eastAsia"/>
        </w:rPr>
        <w:t>使用“</w:t>
      </w:r>
      <w:r>
        <w:t>?=”</w:t>
      </w:r>
      <w:r>
        <w:rPr>
          <w:rFonts w:hint="eastAsia"/>
        </w:rPr>
        <w:t>给变量设置值时，如果这个变量之前没有被设置过，那么“</w:t>
      </w:r>
      <w:r>
        <w:t>?=”</w:t>
      </w:r>
      <w:r>
        <w:rPr>
          <w:rFonts w:hint="eastAsia"/>
        </w:rPr>
        <w:t>才会起效果；如果曾经设置过这个变量，那么“</w:t>
      </w:r>
      <w:r>
        <w:t>?=”</w:t>
      </w:r>
      <w:r>
        <w:rPr>
          <w:rFonts w:hint="eastAsia"/>
        </w:rPr>
        <w:t>不会起效果</w:t>
      </w:r>
      <w:r>
        <w:t>。</w:t>
      </w:r>
    </w:p>
    <w:p w:rsidR="00CA2292" w:rsidRDefault="00CA2292" w:rsidP="00CA2292">
      <w:pPr>
        <w:ind w:firstLine="420"/>
      </w:pPr>
      <w:r>
        <w:t>赋值符‘+=’</w:t>
      </w:r>
    </w:p>
    <w:p w:rsidR="00CA2292" w:rsidRDefault="00CA2292" w:rsidP="00CA2292">
      <w:pPr>
        <w:ind w:firstLine="420"/>
      </w:pPr>
      <w:r>
        <w:t>Makefile 中的变量是字符串，有时候我们需要给前面已经定义好的变量添加一些字符串进去,此时就要使用到符号“+=”，比如如下：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+= sub.o</w:t>
      </w:r>
    </w:p>
    <w:p w:rsidR="00CA2292" w:rsidRDefault="00CA2292" w:rsidP="00CA2292">
      <w:pPr>
        <w:ind w:firstLine="420"/>
      </w:pPr>
      <w:r>
        <w:t>这样的结果是OBJ的值为：”main.o，add.o，sub.o“。说明“+=”用作与变量的追加。</w:t>
      </w:r>
    </w:p>
    <w:p w:rsidR="00CA2292" w:rsidRDefault="00CA2292" w:rsidP="00CA2292"/>
    <w:p w:rsidR="00CA2292" w:rsidRDefault="00CA2292" w:rsidP="00CA2292"/>
    <w:p w:rsidR="00CA2292" w:rsidRDefault="00CA2292" w:rsidP="00CA2292">
      <w:pPr>
        <w:pStyle w:val="42"/>
      </w:pPr>
      <w:r>
        <w:rPr>
          <w:rFonts w:hint="eastAsia"/>
        </w:rPr>
        <w:t>6.5.2</w:t>
      </w:r>
      <w:r>
        <w:rPr>
          <w:rFonts w:hint="eastAsia"/>
        </w:rPr>
        <w:tab/>
      </w:r>
      <w:r>
        <w:t>系统自带变量</w:t>
      </w:r>
    </w:p>
    <w:p w:rsidR="00CA2292" w:rsidRDefault="00CA2292" w:rsidP="00CA2292">
      <w:pPr>
        <w:ind w:firstLine="420"/>
      </w:pPr>
      <w:r>
        <w:t>系统自定义了一些变量，通常都是大</w:t>
      </w:r>
      <w:r>
        <w:rPr>
          <w:rFonts w:hint="eastAsia"/>
        </w:rPr>
        <w:t>写</w:t>
      </w:r>
      <w:r>
        <w:t>，比如CC，PWD，CLFAG等等，有些有默认值，有些没有，比如以下几种，如下</w:t>
      </w:r>
      <w:r>
        <w:rPr>
          <w:rFonts w:hint="eastAsia"/>
        </w:rPr>
        <w:t>：</w:t>
      </w:r>
    </w:p>
    <w:p w:rsidR="00CA2292" w:rsidRDefault="00CA2292" w:rsidP="00CA2292">
      <w:pPr>
        <w:ind w:firstLine="420"/>
      </w:pPr>
      <w:r>
        <w:t>1）CPPFLAGS：预处理器需要的选项，如：-l</w:t>
      </w:r>
    </w:p>
    <w:p w:rsidR="00CA2292" w:rsidRDefault="00CA2292" w:rsidP="00CA2292">
      <w:pPr>
        <w:ind w:firstLine="420"/>
      </w:pPr>
      <w:r>
        <w:t>2）CFLAGS：编译的时候使用的参数</w:t>
      </w:r>
      <w:r>
        <w:rPr>
          <w:rFonts w:hint="eastAsia"/>
        </w:rPr>
        <w:t>，</w:t>
      </w:r>
      <w:r>
        <w:t>-Wall -g -c</w:t>
      </w:r>
    </w:p>
    <w:p w:rsidR="00CA2292" w:rsidRDefault="00CA2292" w:rsidP="00CA2292">
      <w:pPr>
        <w:ind w:firstLine="420"/>
      </w:pPr>
      <w:r>
        <w:t>3）LDFLAGS：链接库使用的选项</w:t>
      </w:r>
      <w:r>
        <w:rPr>
          <w:rFonts w:hint="eastAsia"/>
        </w:rPr>
        <w:t>，</w:t>
      </w:r>
      <w:r>
        <w:t>-L -l</w:t>
      </w:r>
    </w:p>
    <w:p w:rsidR="00CA2292" w:rsidRDefault="00CA2292" w:rsidP="00CA2292">
      <w:pPr>
        <w:ind w:firstLine="420"/>
      </w:pPr>
      <w:r>
        <w:t>其中：默认值可以被修改，比如CC默认值是cc，但可以修改为gcc：CC=gcc</w:t>
      </w:r>
    </w:p>
    <w:p w:rsidR="00CA2292" w:rsidRDefault="00CA2292" w:rsidP="00CA2292">
      <w:pPr>
        <w:ind w:firstLine="420"/>
      </w:pPr>
      <w:r>
        <w:rPr>
          <w:rFonts w:hint="eastAsia"/>
        </w:rPr>
        <w:t>使用</w:t>
      </w:r>
      <w:r>
        <w:t>的例子，如下：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gcc -o output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rm $(OBJ) output</w:t>
      </w:r>
    </w:p>
    <w:p w:rsidR="00CA2292" w:rsidRDefault="00CA2292" w:rsidP="00CA2292">
      <w:pPr>
        <w:ind w:firstLine="420"/>
      </w:pPr>
      <w:r>
        <w:t>使用系统自带变量，如下：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-o output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11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rm $(OBJ) output</w:t>
      </w:r>
    </w:p>
    <w:p w:rsidR="00CA2292" w:rsidRDefault="00CA2292" w:rsidP="00CA2292">
      <w:pPr>
        <w:ind w:firstLine="420"/>
      </w:pPr>
      <w:r>
        <w:t>在上面例子中，系统变量CC不改变默认值，也同样可以编译，修改的目的是为了明确使用gcc编译。</w:t>
      </w:r>
    </w:p>
    <w:p w:rsidR="00CA2292" w:rsidRDefault="00CA2292" w:rsidP="00CA2292"/>
    <w:p w:rsidR="00CA2292" w:rsidRDefault="00CA2292" w:rsidP="00CA2292">
      <w:pPr>
        <w:pStyle w:val="42"/>
      </w:pPr>
      <w:r>
        <w:rPr>
          <w:rFonts w:hint="eastAsia"/>
        </w:rPr>
        <w:t>6.5.3</w:t>
      </w:r>
      <w:r>
        <w:rPr>
          <w:rFonts w:hint="eastAsia"/>
        </w:rPr>
        <w:tab/>
      </w:r>
      <w:r>
        <w:t>自动变量</w:t>
      </w:r>
    </w:p>
    <w:p w:rsidR="00CA2292" w:rsidRDefault="00CA2292" w:rsidP="00CA2292">
      <w:pPr>
        <w:ind w:firstLine="420"/>
      </w:pPr>
      <w:r>
        <w:t>Makefile的语法提供一些自动变量，这些变量可以让我们更加快速</w:t>
      </w:r>
      <w:r>
        <w:rPr>
          <w:rFonts w:hint="eastAsia"/>
        </w:rPr>
        <w:t>地</w:t>
      </w:r>
      <w:r>
        <w:t>完成Makefile的编写，其中自动变量只能在规则中的命令使用，常用的自动变量如下：</w:t>
      </w:r>
    </w:p>
    <w:p w:rsidR="00CA2292" w:rsidRDefault="00CA2292" w:rsidP="00CA2292">
      <w:pPr>
        <w:ind w:firstLine="420"/>
      </w:pPr>
      <w:r>
        <w:t>1）$@：规则中的目标</w:t>
      </w:r>
    </w:p>
    <w:p w:rsidR="00CA2292" w:rsidRDefault="00CA2292" w:rsidP="00CA2292">
      <w:pPr>
        <w:ind w:firstLine="420"/>
      </w:pPr>
      <w:r>
        <w:t>2）$&lt;：规则中的第一个依赖文件</w:t>
      </w:r>
    </w:p>
    <w:p w:rsidR="00CA2292" w:rsidRDefault="00CA2292" w:rsidP="00CA2292">
      <w:pPr>
        <w:ind w:firstLine="420"/>
      </w:pPr>
      <w:r>
        <w:t>3）$^：规则中的所有依赖文件</w:t>
      </w:r>
    </w:p>
    <w:p w:rsidR="00CA2292" w:rsidRDefault="00CA2292" w:rsidP="00CA2292">
      <w:pPr>
        <w:ind w:firstLine="420"/>
      </w:pPr>
      <w:r>
        <w:t>我们上面的例子继续完善，修改为采用自动变量的格式，如下: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-o $@ $^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main.o: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$&lt;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add.o: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$&lt;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sub.o: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$&lt;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11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rm $(OBJ) output</w:t>
      </w:r>
    </w:p>
    <w:p w:rsidR="00CA2292" w:rsidRDefault="00CA2292" w:rsidP="00CA2292">
      <w:pPr>
        <w:ind w:firstLine="420"/>
      </w:pPr>
      <w:r>
        <w:t>其中：第4行$^表示变量OBJ的值，即main.o add.o sub.o，第四，第六，第八行的$&lt;分别表示main.c add.c sub.c</w:t>
      </w:r>
      <w:r>
        <w:rPr>
          <w:rFonts w:hint="eastAsia"/>
        </w:rPr>
        <w:t>。</w:t>
      </w:r>
      <w:r>
        <w:t>$@表示output。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pStyle w:val="42"/>
      </w:pPr>
      <w:r>
        <w:rPr>
          <w:rFonts w:hint="eastAsia"/>
        </w:rPr>
        <w:t>6.5.4</w:t>
      </w:r>
      <w:r>
        <w:rPr>
          <w:rFonts w:hint="eastAsia"/>
        </w:rPr>
        <w:tab/>
      </w:r>
      <w:r>
        <w:t>模式规则</w:t>
      </w:r>
    </w:p>
    <w:p w:rsidR="00CA2292" w:rsidRDefault="00CA2292" w:rsidP="00CA2292">
      <w:pPr>
        <w:ind w:firstLine="420"/>
      </w:pPr>
      <w:r>
        <w:t>模式规则实在目标及依赖中使用%来匹配对应的文件，我们依旧使用上面的例子，采用模式规则格式，如下：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-o $@ $^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%.o: %.c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$&lt;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rm $(OBJ) output</w:t>
      </w:r>
    </w:p>
    <w:p w:rsidR="00CA2292" w:rsidRDefault="00CA2292" w:rsidP="00CA2292">
      <w:pPr>
        <w:ind w:firstLine="420"/>
      </w:pPr>
      <w:r>
        <w:t>其中：第五行%.o: %.表示如下。</w:t>
      </w:r>
    </w:p>
    <w:p w:rsidR="00CA2292" w:rsidRDefault="00CA2292" w:rsidP="00CA2292">
      <w:pPr>
        <w:ind w:firstLine="420"/>
      </w:pPr>
      <w:r>
        <w:t>1.main.o由main.c生成</w:t>
      </w:r>
    </w:p>
    <w:p w:rsidR="00CA2292" w:rsidRDefault="00CA2292" w:rsidP="00CA2292">
      <w:pPr>
        <w:ind w:firstLine="420"/>
      </w:pPr>
      <w:r>
        <w:lastRenderedPageBreak/>
        <w:t>2.add.o 由 add.c生成</w:t>
      </w:r>
    </w:p>
    <w:p w:rsidR="00CA2292" w:rsidRDefault="00CA2292" w:rsidP="00CA2292">
      <w:pPr>
        <w:ind w:firstLine="420"/>
      </w:pPr>
      <w:r>
        <w:t>3.sub.o 由 sub.c生成</w:t>
      </w:r>
    </w:p>
    <w:p w:rsidR="00CA2292" w:rsidRDefault="00CA2292" w:rsidP="00CA2292">
      <w:pPr>
        <w:pStyle w:val="42"/>
      </w:pPr>
      <w:r>
        <w:rPr>
          <w:rFonts w:hint="eastAsia"/>
        </w:rPr>
        <w:t>6.5.5</w:t>
      </w:r>
      <w:r>
        <w:rPr>
          <w:rFonts w:hint="eastAsia"/>
        </w:rPr>
        <w:tab/>
      </w:r>
      <w:r>
        <w:t>伪目标</w:t>
      </w:r>
    </w:p>
    <w:p w:rsidR="00CA2292" w:rsidRDefault="00CA2292" w:rsidP="00CA2292">
      <w:pPr>
        <w:ind w:firstLine="420"/>
      </w:pPr>
      <w:r>
        <w:rPr>
          <w:rFonts w:hint="eastAsia"/>
        </w:rPr>
        <w:t>在前面的例子中，我们直接执行“m</w:t>
      </w:r>
      <w:r>
        <w:t>ake”</w:t>
      </w:r>
      <w:r>
        <w:rPr>
          <w:rFonts w:hint="eastAsia"/>
        </w:rPr>
        <w:t>命令，它的目的是去执行第1个规则，这跟执行“m</w:t>
      </w:r>
      <w:r>
        <w:t>ake output</w:t>
      </w:r>
      <w:r>
        <w:rPr>
          <w:rFonts w:hint="eastAsia"/>
        </w:rPr>
        <w:t>”的效果是一样的。在这里，“o</w:t>
      </w:r>
      <w:r>
        <w:t>utput</w:t>
      </w:r>
      <w:r>
        <w:rPr>
          <w:rFonts w:hint="eastAsia"/>
        </w:rPr>
        <w:t>”既是规则的目标，也是一个实际的文件。</w:t>
      </w:r>
    </w:p>
    <w:p w:rsidR="00CA2292" w:rsidRDefault="00CA2292" w:rsidP="00CA2292">
      <w:pPr>
        <w:ind w:firstLine="420"/>
      </w:pPr>
      <w:r>
        <w:rPr>
          <w:rFonts w:hint="eastAsia"/>
        </w:rPr>
        <w:t>而伪目标是什么呢？</w:t>
      </w:r>
    </w:p>
    <w:p w:rsidR="00CA2292" w:rsidRDefault="00CA2292" w:rsidP="00CA2292">
      <w:pPr>
        <w:ind w:firstLine="420"/>
      </w:pPr>
      <w:r>
        <w:rPr>
          <w:rFonts w:hint="eastAsia"/>
        </w:rPr>
        <w:t>对于以前的例子，先</w:t>
      </w:r>
      <w:r>
        <w:t>执行make命令，然后</w:t>
      </w:r>
      <w:r>
        <w:rPr>
          <w:rFonts w:hint="eastAsia"/>
        </w:rPr>
        <w:t>再</w:t>
      </w:r>
      <w:r>
        <w:t>执行</w:t>
      </w:r>
      <w:r>
        <w:rPr>
          <w:rFonts w:hint="eastAsia"/>
        </w:rPr>
        <w:t>“</w:t>
      </w:r>
      <w:r>
        <w:t>make clean”</w:t>
      </w:r>
      <w:r>
        <w:rPr>
          <w:rFonts w:hint="eastAsia"/>
        </w:rPr>
        <w:t>命令</w:t>
      </w:r>
      <w:r>
        <w:t>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 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rm *.o output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一切正常！</w:t>
      </w:r>
      <w:r>
        <w:t>接着我们做个手脚，在Makefile目录下创建一个clean的文件，然后依旧执行make和make clean，如下：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$touch 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 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make: 'clean' is up to date.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为什么</w:t>
      </w:r>
      <w:r>
        <w:rPr>
          <w:rFonts w:hint="eastAsia"/>
        </w:rPr>
        <w:t>“m</w:t>
      </w:r>
      <w:r>
        <w:t>ake clean”</w:t>
      </w:r>
      <w:r>
        <w:rPr>
          <w:rFonts w:hint="eastAsia"/>
        </w:rPr>
        <w:t>时</w:t>
      </w:r>
      <w:r>
        <w:t>命令没有被执行？</w:t>
      </w:r>
    </w:p>
    <w:p w:rsidR="00CA2292" w:rsidRDefault="00CA2292" w:rsidP="00CA2292">
      <w:pPr>
        <w:ind w:firstLine="420"/>
      </w:pPr>
      <w:r>
        <w:rPr>
          <w:rFonts w:hint="eastAsia"/>
        </w:rPr>
        <w:t>因为已经有名为c</w:t>
      </w:r>
      <w:r>
        <w:t>lean</w:t>
      </w:r>
      <w:r>
        <w:rPr>
          <w:rFonts w:hint="eastAsia"/>
        </w:rPr>
        <w:t>的文件了，并且它的依赖是空的，执行规则的条件没满足。</w:t>
      </w:r>
    </w:p>
    <w:p w:rsidR="00CA2292" w:rsidRDefault="00CA2292" w:rsidP="00CA2292">
      <w:pPr>
        <w:ind w:firstLine="420"/>
      </w:pPr>
      <w:r>
        <w:t>伪目标就是为了解决这个问题，我们在clean前面增加</w:t>
      </w:r>
      <w:r>
        <w:rPr>
          <w:rFonts w:hint="eastAsia"/>
        </w:rPr>
        <w:t>“</w:t>
      </w:r>
      <w:r>
        <w:t>.PHONY:clean”，如下：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 =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output: $(OBJ)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-o $@ $^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%.o: %.c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-c $&lt;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.PHONY:clean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rm $(OBJ) output</w:t>
      </w:r>
    </w:p>
    <w:p w:rsidR="00CA2292" w:rsidRDefault="00CA2292" w:rsidP="00CA2292">
      <w:pPr>
        <w:ind w:firstLine="420"/>
      </w:pPr>
      <w:r>
        <w:t>运行结果：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-c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-o output main.o add.o 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$make 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rm *.o output</w:t>
      </w:r>
    </w:p>
    <w:p w:rsidR="00CA2292" w:rsidRDefault="00CA2292" w:rsidP="00CA2292">
      <w:pPr>
        <w:ind w:firstLine="420"/>
      </w:pPr>
      <w:r>
        <w:t>当一个目标被声明为伪目标后，make在执行规则时</w:t>
      </w:r>
      <w:r>
        <w:rPr>
          <w:rFonts w:hint="eastAsia"/>
        </w:rPr>
        <w:t>就会默认它满足执行条件</w:t>
      </w:r>
      <w:r>
        <w:t>。这样就提高了make的执行效率，也不用担心由于目标和文件名重名了。</w:t>
      </w:r>
    </w:p>
    <w:p w:rsidR="00CA2292" w:rsidRDefault="00CA2292" w:rsidP="00CA2292">
      <w:pPr>
        <w:ind w:firstLine="420"/>
      </w:pPr>
      <w:r>
        <w:t>伪目标的两大好处：</w:t>
      </w:r>
    </w:p>
    <w:p w:rsidR="00CA2292" w:rsidRDefault="00CA2292" w:rsidP="00CA2292">
      <w:r>
        <w:t>1.避免只执行命令的目标和工作目录下的实际文件出现名字冲突。</w:t>
      </w:r>
    </w:p>
    <w:p w:rsidR="00CA2292" w:rsidRDefault="00CA2292" w:rsidP="00CA2292">
      <w:r>
        <w:t>2.提高执行Makefile时的效率</w:t>
      </w:r>
    </w:p>
    <w:p w:rsidR="00CA2292" w:rsidRDefault="00CA2292" w:rsidP="00CA2292">
      <w:pPr>
        <w:pStyle w:val="42"/>
      </w:pPr>
      <w:r>
        <w:rPr>
          <w:rFonts w:hint="eastAsia"/>
        </w:rPr>
        <w:t>6.5.6</w:t>
      </w:r>
      <w:r>
        <w:rPr>
          <w:rFonts w:hint="eastAsia"/>
        </w:rPr>
        <w:tab/>
      </w:r>
      <w:r>
        <w:t>Makefile</w:t>
      </w:r>
      <w:r>
        <w:t>函数</w:t>
      </w:r>
    </w:p>
    <w:p w:rsidR="00CA2292" w:rsidRDefault="00CA2292" w:rsidP="00CA2292">
      <w:pPr>
        <w:ind w:firstLine="420"/>
      </w:pPr>
      <w:r>
        <w:t>Makefile提供了大量的函数，</w:t>
      </w:r>
      <w:r>
        <w:rPr>
          <w:rFonts w:hint="eastAsia"/>
        </w:rPr>
        <w:t>函数调用的格式如下：</w:t>
      </w:r>
    </w:p>
    <w:p w:rsidR="00CA2292" w:rsidRDefault="00CA2292" w:rsidP="00CA2292">
      <w:pPr>
        <w:shd w:val="clear" w:color="auto" w:fill="C0C0C0"/>
        <w:ind w:firstLine="420"/>
      </w:pPr>
      <w:r>
        <w:t>$</w:t>
      </w:r>
      <w:r>
        <w:rPr>
          <w:rFonts w:hint="eastAsia"/>
        </w:rPr>
        <w:t>(</w:t>
      </w:r>
      <w:r>
        <w:t>function arguments</w:t>
      </w:r>
      <w:r>
        <w:rPr>
          <w:rFonts w:hint="eastAsia"/>
        </w:rPr>
        <w:t>)</w:t>
      </w:r>
    </w:p>
    <w:p w:rsidR="00CA2292" w:rsidRDefault="00CA2292" w:rsidP="00CA2292">
      <w:pPr>
        <w:ind w:firstLine="420"/>
      </w:pPr>
      <w:r>
        <w:rPr>
          <w:rFonts w:hint="eastAsia"/>
        </w:rPr>
        <w:t>这里`function</w:t>
      </w:r>
      <w:r>
        <w:t>’</w:t>
      </w:r>
      <w:r>
        <w:rPr>
          <w:rFonts w:hint="eastAsia"/>
        </w:rPr>
        <w:t>是函数名，`arguments</w:t>
      </w:r>
      <w:r>
        <w:t>’</w:t>
      </w:r>
      <w:r>
        <w:rPr>
          <w:rFonts w:hint="eastAsia"/>
        </w:rPr>
        <w:t>是该函数的参数。参数和函数名之间是用空格或Tab隔开，如果有多个参数，它们之间用逗号隔开。这些空格和逗号不是参数值的一部分。</w:t>
      </w:r>
    </w:p>
    <w:p w:rsidR="00CA2292" w:rsidRDefault="00CA2292" w:rsidP="00CA2292">
      <w:pPr>
        <w:ind w:firstLine="422"/>
        <w:rPr>
          <w:b/>
          <w:bCs/>
          <w:color w:val="FF0000"/>
        </w:rPr>
      </w:pPr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：GIT下载后在“10_裸机开发/01_100ASK_IMX6ULL裸机程序/</w:t>
      </w:r>
      <w:r>
        <w:t>6_Makefile与GCC/001_Makefile_02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  <w:r>
        <w:t>我们经常使用的函数主要有两个(wildcard，patsubst)</w:t>
      </w:r>
      <w:r>
        <w:rPr>
          <w:rFonts w:hint="eastAsia"/>
        </w:rPr>
        <w:t>，先把它们单独拎出来讲讲</w:t>
      </w:r>
      <w:r>
        <w:t>。</w:t>
      </w:r>
    </w:p>
    <w:p w:rsidR="00CA2292" w:rsidRDefault="00CA2292" w:rsidP="00CA2292">
      <w:pPr>
        <w:ind w:firstLine="420"/>
      </w:pPr>
      <w:r>
        <w:t>创建一个文件夹src，在里下面创建两个文件，100.c，ask.c。如下：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Makefile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src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100.c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└── ask.c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wildcard函数</w:t>
      </w:r>
    </w:p>
    <w:p w:rsidR="00CA2292" w:rsidRDefault="00CA2292" w:rsidP="00CA2292">
      <w:pPr>
        <w:ind w:firstLine="420"/>
      </w:pPr>
      <w:r>
        <w:t>用于查找指定目录下指定类型的文件，函数参数：目录+文件类型，如下：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$(wildcard </w:t>
      </w:r>
      <w:r>
        <w:rPr>
          <w:rFonts w:ascii="Consolas" w:hAnsi="Consolas"/>
          <w:color w:val="000000"/>
          <w:kern w:val="0"/>
          <w:sz w:val="20"/>
          <w:szCs w:val="20"/>
        </w:rPr>
        <w:t>指定文件类型</w:t>
      </w:r>
      <w:r>
        <w:rPr>
          <w:rFonts w:ascii="Consolas" w:hAnsi="Consolas"/>
          <w:color w:val="000000"/>
          <w:kern w:val="0"/>
          <w:sz w:val="20"/>
          <w:szCs w:val="20"/>
        </w:rPr>
        <w:t>)</w:t>
      </w:r>
    </w:p>
    <w:p w:rsidR="00CA2292" w:rsidRDefault="00CA2292" w:rsidP="00CA2292">
      <w:pPr>
        <w:ind w:firstLine="420"/>
      </w:pPr>
      <w:r>
        <w:t>其中，指定文件类型，如果不写路径，则默认为</w:t>
      </w:r>
      <w:r>
        <w:rPr>
          <w:rFonts w:hint="eastAsia"/>
        </w:rPr>
        <w:t>当</w:t>
      </w:r>
      <w:r>
        <w:t>前目录查找，例子如下：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SRC = $(wildcard ./src/*.c)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@echo $(SRC)</w:t>
      </w:r>
    </w:p>
    <w:p w:rsidR="00CA2292" w:rsidRDefault="00CA2292" w:rsidP="00CA2292">
      <w:pPr>
        <w:ind w:firstLine="420"/>
      </w:pPr>
      <w:r>
        <w:t>执行命令make，结果如下：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./src/ask.c ./src/100.c</w:t>
      </w:r>
    </w:p>
    <w:p w:rsidR="00CA2292" w:rsidRDefault="00CA2292" w:rsidP="00CA2292">
      <w:pPr>
        <w:ind w:firstLine="420"/>
      </w:pPr>
      <w:r>
        <w:t>其中，这条规则表示：找到目录./src下所有后缀为.c的文件，并赋值给变量SRC。</w:t>
      </w:r>
      <w:bookmarkStart w:id="7" w:name="__DdeLink__7486_368163558"/>
      <w:r>
        <w:t>命令执行完</w:t>
      </w:r>
      <w:bookmarkEnd w:id="7"/>
      <w:r>
        <w:t>，SRC变量的值：./src/ask.c ./src/100.c</w:t>
      </w:r>
    </w:p>
    <w:p w:rsidR="00CA2292" w:rsidRDefault="00CA2292" w:rsidP="00CA2292">
      <w:pPr>
        <w:ind w:firstLine="422"/>
        <w:rPr>
          <w:b/>
          <w:bCs/>
        </w:rPr>
      </w:pPr>
    </w:p>
    <w:p w:rsidR="00CA2292" w:rsidRDefault="00CA2292" w:rsidP="00CA2292">
      <w:pPr>
        <w:ind w:firstLine="420"/>
      </w:pPr>
      <w:r>
        <w:t>patsubst函数</w:t>
      </w:r>
    </w:p>
    <w:p w:rsidR="00CA2292" w:rsidRDefault="00CA2292" w:rsidP="00CA2292">
      <w:pPr>
        <w:ind w:firstLine="420"/>
      </w:pPr>
      <w:r>
        <w:t>用于匹配替换。函数参数：原模式+目标模式+文件列表，如下: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$( patsubst </w:t>
      </w:r>
      <w:r>
        <w:rPr>
          <w:rFonts w:ascii="Consolas" w:hAnsi="Consolas"/>
          <w:color w:val="000000"/>
          <w:kern w:val="0"/>
          <w:sz w:val="20"/>
          <w:szCs w:val="20"/>
        </w:rPr>
        <w:t>原模式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/>
          <w:color w:val="000000"/>
          <w:kern w:val="0"/>
          <w:sz w:val="20"/>
          <w:szCs w:val="20"/>
        </w:rPr>
        <w:t>目标模式</w:t>
      </w:r>
      <w:r>
        <w:rPr>
          <w:rFonts w:ascii="Consolas" w:hAnsi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/>
          <w:color w:val="000000"/>
          <w:kern w:val="0"/>
          <w:sz w:val="20"/>
          <w:szCs w:val="20"/>
        </w:rPr>
        <w:t>文件列表</w:t>
      </w:r>
      <w:r>
        <w:rPr>
          <w:rFonts w:ascii="Consolas" w:hAnsi="Consolas"/>
          <w:color w:val="000000"/>
          <w:kern w:val="0"/>
          <w:sz w:val="20"/>
          <w:szCs w:val="20"/>
        </w:rPr>
        <w:t>)</w:t>
      </w:r>
    </w:p>
    <w:p w:rsidR="00CA2292" w:rsidRDefault="00CA2292" w:rsidP="00CA2292">
      <w:pPr>
        <w:ind w:firstLine="420"/>
      </w:pPr>
      <w:r>
        <w:t>其中，从文件列表中查找出符合原模式文件类型的文件，然后一一替换成目标模式。举例：将./src目录下的.c结尾的文件，替换成.o文件，并赋值给obj。如下：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SRC = $(wildcard ./src/*.c)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OBJ = $(patsubst %.c, %.o, $(SRC))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>print: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@echo $(OBJ)</w:t>
      </w:r>
    </w:p>
    <w:p w:rsidR="00CA2292" w:rsidRDefault="00CA2292" w:rsidP="00CA2292">
      <w:pPr>
        <w:ind w:firstLine="420"/>
      </w:pPr>
      <w:r>
        <w:t>执行命令make，结果如下：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./src/ask.o ./src/100.o</w:t>
      </w:r>
    </w:p>
    <w:p w:rsidR="00CA2292" w:rsidRDefault="00CA2292" w:rsidP="00CA2292">
      <w:pPr>
        <w:ind w:firstLine="420"/>
      </w:pPr>
      <w:r>
        <w:t>其中，这条规则</w:t>
      </w:r>
      <w:bookmarkStart w:id="8" w:name="__DdeLink__9665_1478400959"/>
      <w:r>
        <w:t>表示：把变量中所有后缀为.c的文件替换为.o。 命令执行完，OBJ变量的值：</w:t>
      </w:r>
      <w:bookmarkEnd w:id="8"/>
      <w:r>
        <w:t>./src/ask.o ./src/100.o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字符串替换和分析函数</w:t>
      </w:r>
    </w:p>
    <w:p w:rsidR="00CA2292" w:rsidRDefault="00CA2292" w:rsidP="00CA2292">
      <w:pPr>
        <w:ind w:firstLine="420"/>
      </w:pPr>
      <w:r>
        <w:rPr>
          <w:rFonts w:hint="eastAsia"/>
        </w:rPr>
        <w:t>（1）</w:t>
      </w:r>
      <w:r>
        <w:t xml:space="preserve">$(subst from,to,text) </w:t>
      </w:r>
    </w:p>
    <w:p w:rsidR="00CA2292" w:rsidRDefault="00CA2292" w:rsidP="00CA2292">
      <w:pPr>
        <w:ind w:firstLine="420"/>
      </w:pPr>
      <w:r>
        <w:rPr>
          <w:rFonts w:hint="eastAsia"/>
        </w:rPr>
        <w:t>在文本`text</w:t>
      </w:r>
      <w:r>
        <w:t>’</w:t>
      </w:r>
      <w:r>
        <w:rPr>
          <w:rFonts w:hint="eastAsia"/>
        </w:rPr>
        <w:t>中使用`to</w:t>
      </w:r>
      <w:r>
        <w:t>’</w:t>
      </w:r>
      <w:r>
        <w:rPr>
          <w:rFonts w:hint="eastAsia"/>
        </w:rPr>
        <w:t>替换每一处`from</w:t>
      </w:r>
      <w:r>
        <w:t>’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$(subst ee,EE,feet on the street)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结果为‘fEEt on the str</w:t>
      </w:r>
      <w:r>
        <w:t>EE</w:t>
      </w:r>
      <w:r>
        <w:rPr>
          <w:rFonts w:hint="eastAsia"/>
        </w:rPr>
        <w:t>t’。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（2）</w:t>
      </w:r>
      <w:r>
        <w:t xml:space="preserve">$(patsubst pattern,replacement,text) </w:t>
      </w:r>
      <w:r>
        <w:rPr>
          <w:rFonts w:hint="eastAsia"/>
        </w:rPr>
        <w:t>，前面讲过。</w:t>
      </w:r>
    </w:p>
    <w:p w:rsidR="00CA2292" w:rsidRDefault="00CA2292" w:rsidP="00CA2292">
      <w:pPr>
        <w:ind w:firstLine="420"/>
      </w:pPr>
      <w:r>
        <w:rPr>
          <w:rFonts w:hint="eastAsia"/>
        </w:rPr>
        <w:t>寻找`text</w:t>
      </w:r>
      <w:r>
        <w:t>’</w:t>
      </w:r>
      <w:r>
        <w:rPr>
          <w:rFonts w:hint="eastAsia"/>
        </w:rPr>
        <w:t>中符合格式`pattern</w:t>
      </w:r>
      <w:r>
        <w:t>’</w:t>
      </w:r>
      <w:r>
        <w:rPr>
          <w:rFonts w:hint="eastAsia"/>
        </w:rPr>
        <w:t>的字，用`replacement</w:t>
      </w:r>
      <w:r>
        <w:t>’</w:t>
      </w:r>
      <w:r>
        <w:rPr>
          <w:rFonts w:hint="eastAsia"/>
        </w:rPr>
        <w:t>替换它们。`pattern</w:t>
      </w:r>
      <w:r>
        <w:t>’</w:t>
      </w:r>
      <w:r>
        <w:rPr>
          <w:rFonts w:hint="eastAsia"/>
        </w:rPr>
        <w:t>和`replacement</w:t>
      </w:r>
      <w:r>
        <w:t>’</w:t>
      </w:r>
      <w:r>
        <w:rPr>
          <w:rFonts w:hint="eastAsia"/>
        </w:rPr>
        <w:t>中可以使用通配符。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$(patsubst %.c,%.o,x.c.c bar.c)</w:t>
      </w:r>
    </w:p>
    <w:p w:rsidR="00CA2292" w:rsidRDefault="00CA2292" w:rsidP="00CA2292">
      <w:pPr>
        <w:ind w:firstLine="420"/>
      </w:pPr>
      <w:r>
        <w:rPr>
          <w:rFonts w:hint="eastAsia"/>
        </w:rPr>
        <w:t>结果为：`</w:t>
      </w:r>
      <w:r>
        <w:t>x.c.o bar.o’。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（3）</w:t>
      </w:r>
      <w:r>
        <w:t xml:space="preserve">$(strip string) </w:t>
      </w:r>
    </w:p>
    <w:p w:rsidR="00CA2292" w:rsidRDefault="00CA2292" w:rsidP="00CA2292">
      <w:pPr>
        <w:ind w:firstLine="420"/>
      </w:pPr>
      <w:r>
        <w:rPr>
          <w:rFonts w:hint="eastAsia"/>
        </w:rPr>
        <w:t>去掉前导和结尾空格，并将中间的多个空格压缩为单个空格。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 xml:space="preserve">$(strip a </w:t>
      </w:r>
      <w:r>
        <w:rPr>
          <w:rFonts w:hint="eastAsia"/>
        </w:rPr>
        <w:t xml:space="preserve">  </w:t>
      </w:r>
      <w:r>
        <w:t>b c )</w:t>
      </w:r>
    </w:p>
    <w:p w:rsidR="00CA2292" w:rsidRDefault="00CA2292" w:rsidP="00CA2292">
      <w:pPr>
        <w:ind w:firstLine="420"/>
      </w:pPr>
      <w:r>
        <w:t>结果为</w:t>
      </w:r>
      <w:r>
        <w:rPr>
          <w:rFonts w:hint="eastAsia"/>
        </w:rPr>
        <w:t>`</w:t>
      </w:r>
      <w:r>
        <w:t>a b c’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（4）</w:t>
      </w:r>
      <w:r>
        <w:t xml:space="preserve">$(findstring find,in) </w:t>
      </w:r>
    </w:p>
    <w:p w:rsidR="00CA2292" w:rsidRDefault="00CA2292" w:rsidP="00CA2292">
      <w:pPr>
        <w:ind w:firstLine="420"/>
      </w:pPr>
      <w:r>
        <w:rPr>
          <w:rFonts w:hint="eastAsia"/>
        </w:rPr>
        <w:t>在字符串`in</w:t>
      </w:r>
      <w:r>
        <w:t>’</w:t>
      </w:r>
      <w:r>
        <w:rPr>
          <w:rFonts w:hint="eastAsia"/>
        </w:rPr>
        <w:t>中搜寻`find</w:t>
      </w:r>
      <w:r>
        <w:t>’</w:t>
      </w:r>
      <w:r>
        <w:rPr>
          <w:rFonts w:hint="eastAsia"/>
        </w:rPr>
        <w:t>，如果找到，则返回值是`find</w:t>
      </w:r>
      <w:r>
        <w:t>’</w:t>
      </w:r>
      <w:r>
        <w:rPr>
          <w:rFonts w:hint="eastAsia"/>
        </w:rPr>
        <w:t>，否则返回值为空。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$(findstring a,a b c)</w:t>
      </w:r>
    </w:p>
    <w:p w:rsidR="00CA2292" w:rsidRDefault="00CA2292" w:rsidP="00CA2292">
      <w:pPr>
        <w:shd w:val="clear" w:color="auto" w:fill="C0C0C0"/>
        <w:ind w:firstLine="420"/>
      </w:pPr>
      <w:r>
        <w:t>$(findstring a,b c)</w:t>
      </w:r>
    </w:p>
    <w:p w:rsidR="00CA2292" w:rsidRDefault="00CA2292" w:rsidP="00CA2292">
      <w:pPr>
        <w:ind w:firstLine="420"/>
      </w:pPr>
      <w:r>
        <w:rPr>
          <w:rFonts w:hint="eastAsia"/>
        </w:rPr>
        <w:t>将分别产生值`</w:t>
      </w:r>
      <w:r>
        <w:t>a’和</w:t>
      </w:r>
      <w:r>
        <w:rPr>
          <w:rFonts w:hint="eastAsia"/>
        </w:rPr>
        <w:t>`</w:t>
      </w:r>
      <w:r>
        <w:t>’</w:t>
      </w:r>
      <w:r>
        <w:rPr>
          <w:rFonts w:hint="eastAsia"/>
        </w:rPr>
        <w:t>(空字符串)</w:t>
      </w:r>
      <w: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lastRenderedPageBreak/>
        <w:t>（5）</w:t>
      </w:r>
      <w:r>
        <w:t xml:space="preserve">$(filter pattern...,text) </w:t>
      </w:r>
    </w:p>
    <w:p w:rsidR="00CA2292" w:rsidRDefault="00CA2292" w:rsidP="00CA2292">
      <w:pPr>
        <w:ind w:firstLine="420"/>
      </w:pPr>
      <w:r>
        <w:rPr>
          <w:rFonts w:hint="eastAsia"/>
        </w:rPr>
        <w:t>返回在`text</w:t>
      </w:r>
      <w:r>
        <w:t>’</w:t>
      </w:r>
      <w:r>
        <w:rPr>
          <w:rFonts w:hint="eastAsia"/>
        </w:rPr>
        <w:t>中由空格隔开且匹配格式`pattern...</w:t>
      </w:r>
      <w:r>
        <w:t>’</w:t>
      </w:r>
      <w:r>
        <w:rPr>
          <w:rFonts w:hint="eastAsia"/>
        </w:rPr>
        <w:t>的字，去除不符合格式`pattern...</w:t>
      </w:r>
      <w:r>
        <w:t>’</w:t>
      </w:r>
      <w:r>
        <w:rPr>
          <w:rFonts w:hint="eastAsia"/>
        </w:rPr>
        <w:t>的字。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 xml:space="preserve">$(filter %.c %.s,foo.c bar.c baz.s ugh.h) </w:t>
      </w:r>
    </w:p>
    <w:p w:rsidR="00CA2292" w:rsidRDefault="00CA2292" w:rsidP="00CA2292">
      <w:pPr>
        <w:ind w:firstLine="420"/>
      </w:pPr>
      <w:r>
        <w:rPr>
          <w:rFonts w:hint="eastAsia"/>
        </w:rPr>
        <w:t>结果为`</w:t>
      </w:r>
      <w:r>
        <w:t>foo.c</w:t>
      </w:r>
      <w:r>
        <w:rPr>
          <w:rFonts w:hint="eastAsia"/>
        </w:rPr>
        <w:t xml:space="preserve"> </w:t>
      </w:r>
      <w:r>
        <w:t>bar.c</w:t>
      </w:r>
      <w:r>
        <w:rPr>
          <w:rFonts w:hint="eastAsia"/>
        </w:rPr>
        <w:t xml:space="preserve"> </w:t>
      </w:r>
      <w:r>
        <w:t>baz.s’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（6）</w:t>
      </w:r>
      <w:r>
        <w:t xml:space="preserve">$(filter-out pattern...,text) </w:t>
      </w:r>
    </w:p>
    <w:p w:rsidR="00CA2292" w:rsidRDefault="00CA2292" w:rsidP="00CA2292">
      <w:pPr>
        <w:ind w:firstLine="420"/>
      </w:pPr>
      <w:r>
        <w:rPr>
          <w:rFonts w:hint="eastAsia"/>
        </w:rPr>
        <w:t>返回在`text</w:t>
      </w:r>
      <w:r>
        <w:t>’</w:t>
      </w:r>
      <w:r>
        <w:rPr>
          <w:rFonts w:hint="eastAsia"/>
        </w:rPr>
        <w:t>中由空格隔开且不匹配格式`pattern...</w:t>
      </w:r>
      <w:r>
        <w:t>’</w:t>
      </w:r>
      <w:r>
        <w:rPr>
          <w:rFonts w:hint="eastAsia"/>
        </w:rPr>
        <w:t>的字，去除符合格式`pattern...</w:t>
      </w:r>
      <w:r>
        <w:t>’</w:t>
      </w:r>
      <w:r>
        <w:rPr>
          <w:rFonts w:hint="eastAsia"/>
        </w:rPr>
        <w:t>的字。它是函数filter的反函数。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 xml:space="preserve">$(filter %.c %.s,foo.c bar.c baz.s ugh.h) </w:t>
      </w:r>
    </w:p>
    <w:p w:rsidR="00CA2292" w:rsidRDefault="00CA2292" w:rsidP="00CA2292">
      <w:pPr>
        <w:ind w:firstLine="420"/>
      </w:pPr>
      <w:r>
        <w:rPr>
          <w:rFonts w:hint="eastAsia"/>
        </w:rPr>
        <w:t>结果为`ugh.h</w:t>
      </w:r>
      <w:r>
        <w:t>’</w:t>
      </w:r>
      <w:r>
        <w:rPr>
          <w:rFonts w:hint="eastAsia"/>
        </w:rP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（7）</w:t>
      </w:r>
      <w:r>
        <w:t xml:space="preserve">$(sort list) </w:t>
      </w:r>
    </w:p>
    <w:p w:rsidR="00CA2292" w:rsidRDefault="00CA2292" w:rsidP="00CA2292">
      <w:pPr>
        <w:ind w:firstLine="420"/>
      </w:pPr>
      <w:r>
        <w:rPr>
          <w:rFonts w:hint="eastAsia"/>
        </w:rPr>
        <w:t>将‘list’中的字按字母顺序排序，并去掉重复的字。输出由单个空格隔开的字的列表。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$(sort foo bar lose)</w:t>
      </w:r>
    </w:p>
    <w:p w:rsidR="00CA2292" w:rsidRDefault="00CA2292" w:rsidP="00CA2292">
      <w:pPr>
        <w:ind w:firstLine="420"/>
      </w:pPr>
      <w:r>
        <w:rPr>
          <w:rFonts w:hint="eastAsia"/>
        </w:rPr>
        <w:t>返回值是‘</w:t>
      </w:r>
      <w:r>
        <w:t>bar foo lose’。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文件名函数</w:t>
      </w:r>
    </w:p>
    <w:p w:rsidR="00CA2292" w:rsidRDefault="00CA2292" w:rsidP="00CA2292">
      <w:pPr>
        <w:ind w:firstLine="420"/>
      </w:pPr>
      <w:r>
        <w:rPr>
          <w:rFonts w:hint="eastAsia"/>
        </w:rPr>
        <w:t>（1）</w:t>
      </w:r>
      <w:r>
        <w:t xml:space="preserve">$(dir names...) </w:t>
      </w:r>
    </w:p>
    <w:p w:rsidR="00CA2292" w:rsidRDefault="00CA2292" w:rsidP="00CA2292">
      <w:pPr>
        <w:ind w:firstLine="420"/>
      </w:pPr>
      <w:r>
        <w:rPr>
          <w:rFonts w:hint="eastAsia"/>
        </w:rPr>
        <w:t>抽取‘</w:t>
      </w:r>
      <w:r>
        <w:t>names...</w:t>
      </w:r>
      <w:r>
        <w:rPr>
          <w:rFonts w:hint="eastAsia"/>
        </w:rPr>
        <w:t>’中每一个文件名的路径部分，文件名的路径部分包括从文件名的首字符到最后一个斜杠(含斜杠)之前的一切字符。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$(dir src/foo.c hacks)</w:t>
      </w:r>
    </w:p>
    <w:p w:rsidR="00CA2292" w:rsidRDefault="00CA2292" w:rsidP="00CA2292">
      <w:pPr>
        <w:ind w:firstLine="420"/>
      </w:pPr>
      <w:r>
        <w:rPr>
          <w:rFonts w:hint="eastAsia"/>
        </w:rPr>
        <w:t>结果为</w:t>
      </w:r>
      <w:r>
        <w:t>‘src/ ./’。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（2）</w:t>
      </w:r>
      <w:r>
        <w:t xml:space="preserve">$(notdir names...) </w:t>
      </w:r>
    </w:p>
    <w:p w:rsidR="00CA2292" w:rsidRDefault="00CA2292" w:rsidP="00CA2292">
      <w:pPr>
        <w:ind w:firstLine="420"/>
      </w:pPr>
      <w:r>
        <w:rPr>
          <w:rFonts w:hint="eastAsia"/>
        </w:rPr>
        <w:t>抽取‘</w:t>
      </w:r>
      <w:r>
        <w:t>names...</w:t>
      </w:r>
      <w:r>
        <w:rPr>
          <w:rFonts w:hint="eastAsia"/>
        </w:rPr>
        <w:t>’中每一个文件名中除路径部分外一切字符（真正的文件名）。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$(notdir src/foo.c hacks)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</w:t>
      </w:r>
      <w:r>
        <w:t>foo.c hacks’。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（3）</w:t>
      </w:r>
      <w:r>
        <w:t xml:space="preserve">$(suffix names...) </w:t>
      </w:r>
    </w:p>
    <w:p w:rsidR="00CA2292" w:rsidRDefault="00CA2292" w:rsidP="00CA2292">
      <w:pPr>
        <w:ind w:firstLine="420"/>
      </w:pPr>
      <w:r>
        <w:rPr>
          <w:rFonts w:hint="eastAsia"/>
        </w:rPr>
        <w:t>抽取‘</w:t>
      </w:r>
      <w:r>
        <w:t>names...</w:t>
      </w:r>
      <w:r>
        <w:rPr>
          <w:rFonts w:hint="eastAsia"/>
        </w:rPr>
        <w:t>’中每一个文件名的后缀。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$(suffix src/foo.c src-1.0/bar.c hacks)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</w:t>
      </w:r>
      <w:r>
        <w:t>.c .c’。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（4）</w:t>
      </w:r>
      <w:r>
        <w:t xml:space="preserve">$(basename names...) </w:t>
      </w:r>
    </w:p>
    <w:p w:rsidR="00CA2292" w:rsidRDefault="00CA2292" w:rsidP="00CA2292">
      <w:pPr>
        <w:ind w:firstLine="420"/>
      </w:pPr>
      <w:r>
        <w:rPr>
          <w:rFonts w:hint="eastAsia"/>
        </w:rPr>
        <w:t>抽取‘</w:t>
      </w:r>
      <w:r>
        <w:t>names...</w:t>
      </w:r>
      <w:r>
        <w:rPr>
          <w:rFonts w:hint="eastAsia"/>
        </w:rPr>
        <w:t>’中每一个文件名中除后缀外一切字符。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$(basename src/foo.c src-1.0/bar hacks)</w:t>
      </w:r>
    </w:p>
    <w:p w:rsidR="00CA2292" w:rsidRDefault="00CA2292" w:rsidP="00CA2292">
      <w:pPr>
        <w:ind w:firstLine="420"/>
      </w:pPr>
      <w:r>
        <w:rPr>
          <w:rFonts w:hint="eastAsia"/>
        </w:rPr>
        <w:lastRenderedPageBreak/>
        <w:t>结果为‘</w:t>
      </w:r>
      <w:r>
        <w:t>src/foo src-1.0/bar hacks’。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（5）</w:t>
      </w:r>
      <w:r>
        <w:t xml:space="preserve">$(addsuffix suffix,names...) </w:t>
      </w:r>
    </w:p>
    <w:p w:rsidR="00CA2292" w:rsidRDefault="00CA2292" w:rsidP="00CA2292">
      <w:pPr>
        <w:ind w:firstLine="420"/>
      </w:pPr>
      <w:r>
        <w:rPr>
          <w:rFonts w:hint="eastAsia"/>
        </w:rPr>
        <w:t>参数‘</w:t>
      </w:r>
      <w:r>
        <w:t>names...</w:t>
      </w:r>
      <w:r>
        <w:rPr>
          <w:rFonts w:hint="eastAsia"/>
        </w:rPr>
        <w:t>’是一系列的文件名，文件名之间用空格隔开；suffix是一个后缀名。将suffix(后缀)的值附加在每一个独立文件名的后面，完成后将文件名串联起来，它们之间用单个空格隔开。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$(addsuffix .c,foo bar)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</w:t>
      </w:r>
      <w:r>
        <w:t>foo.c bar.c’。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（6）</w:t>
      </w:r>
      <w:r>
        <w:t xml:space="preserve">$(addprefix prefix,names...) </w:t>
      </w:r>
    </w:p>
    <w:p w:rsidR="00CA2292" w:rsidRDefault="00CA2292" w:rsidP="00CA2292">
      <w:pPr>
        <w:ind w:firstLine="420"/>
      </w:pPr>
      <w:r>
        <w:rPr>
          <w:rFonts w:hint="eastAsia"/>
        </w:rPr>
        <w:t>参数‘names’是一系列的文件名，文件名之间用空格隔开；prefix是一个前缀名。将preffix(前缀)的值附加在每一个独立文件名的前面，完成后将文件名串联起来，它们之间用单个空格隔开。</w:t>
      </w:r>
    </w:p>
    <w:p w:rsidR="00CA2292" w:rsidRDefault="00CA2292" w:rsidP="00CA2292">
      <w:pPr>
        <w:ind w:firstLine="420"/>
      </w:pPr>
      <w:r>
        <w:rPr>
          <w:rFonts w:hint="eastAsia"/>
        </w:rPr>
        <w:t>比如：</w:t>
      </w:r>
    </w:p>
    <w:p w:rsidR="00CA2292" w:rsidRDefault="00CA2292" w:rsidP="00CA2292">
      <w:pPr>
        <w:shd w:val="clear" w:color="auto" w:fill="C0C0C0"/>
        <w:ind w:firstLine="420"/>
      </w:pPr>
      <w:r>
        <w:t>$(addprefix src/,foo bar)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</w:t>
      </w:r>
      <w:r>
        <w:t>src/foo src/bar’。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（7）</w:t>
      </w:r>
      <w:r>
        <w:t xml:space="preserve">$(wildcard pattern) </w:t>
      </w:r>
      <w:r>
        <w:rPr>
          <w:rFonts w:hint="eastAsia"/>
        </w:rPr>
        <w:t>，前面讲过</w:t>
      </w:r>
    </w:p>
    <w:p w:rsidR="00CA2292" w:rsidRDefault="00CA2292" w:rsidP="00CA2292">
      <w:pPr>
        <w:ind w:firstLine="420"/>
      </w:pPr>
      <w:r>
        <w:rPr>
          <w:rFonts w:hint="eastAsia"/>
        </w:rPr>
        <w:t>参数‘pattern’是一个文件名格式，包含有通配符(通配符和shell中的用法一样)。函数wildcard的结果是一列和格式匹配的且真实存在的文件的名称，文件名之间用一个空格隔开。</w:t>
      </w:r>
    </w:p>
    <w:p w:rsidR="00CA2292" w:rsidRDefault="00CA2292" w:rsidP="00CA2292">
      <w:pPr>
        <w:ind w:firstLine="420"/>
      </w:pPr>
      <w:r>
        <w:rPr>
          <w:rFonts w:hint="eastAsia"/>
        </w:rPr>
        <w:t>比如若当前目录下有文件1.c、2.c、1.h、2.h，则：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c_src := $(wildcard *.c)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结果为‘1.c 2.c</w:t>
      </w:r>
      <w:r>
        <w:t>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其他函数</w:t>
      </w:r>
    </w:p>
    <w:p w:rsidR="00CA2292" w:rsidRDefault="00CA2292" w:rsidP="00CA2292">
      <w:pPr>
        <w:ind w:firstLine="420"/>
      </w:pPr>
      <w:r>
        <w:rPr>
          <w:rFonts w:hint="eastAsia"/>
        </w:rPr>
        <w:t>（1）</w:t>
      </w:r>
      <w:r>
        <w:t>$(foreach var,list,text)</w:t>
      </w:r>
    </w:p>
    <w:p w:rsidR="00CA2292" w:rsidRDefault="00CA2292" w:rsidP="00CA2292">
      <w:pPr>
        <w:ind w:firstLine="420"/>
      </w:pPr>
      <w:r>
        <w:rPr>
          <w:rFonts w:hint="eastAsia"/>
        </w:rPr>
        <w:t>前两个参数，‘var’和‘list’将首先扩展，注意最后一个参数‘text’此时不扩展；接着，‘list’扩展所得的每个字，都赋给‘var’变量；然后‘text’引用该变量进行扩展，因此‘text’每次扩展都不相同。</w:t>
      </w:r>
    </w:p>
    <w:p w:rsidR="00CA2292" w:rsidRDefault="00CA2292" w:rsidP="00CA2292">
      <w:pPr>
        <w:ind w:firstLine="420"/>
      </w:pPr>
      <w:r>
        <w:rPr>
          <w:rFonts w:hint="eastAsia"/>
        </w:rPr>
        <w:t>函数的结果是由空格隔开的‘text’ 在‘list’中多次扩展后，得到的新‘list’，就是说：‘text’多次扩展的字串联起来，字与字之间由空格隔开，如此就产生了函数foreach的返回值。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下面是一个简单的例子，将变量‘</w:t>
      </w:r>
      <w:r>
        <w:t>files’的值设置为 ‘dirs’中的所有目录下的所有文件的列表：</w:t>
      </w:r>
    </w:p>
    <w:p w:rsidR="00CA2292" w:rsidRDefault="00CA2292" w:rsidP="00CA2292">
      <w:pPr>
        <w:shd w:val="clear" w:color="auto" w:fill="C0C0C0"/>
        <w:ind w:firstLine="420"/>
      </w:pPr>
      <w:r>
        <w:t>dirs := a b c d</w:t>
      </w:r>
    </w:p>
    <w:p w:rsidR="00CA2292" w:rsidRDefault="00CA2292" w:rsidP="00CA2292">
      <w:pPr>
        <w:shd w:val="clear" w:color="auto" w:fill="C0C0C0"/>
        <w:ind w:firstLine="420"/>
      </w:pPr>
      <w:r>
        <w:t>files := $(foreach dir,$(dirs),$(wildcard $(dir)/*))</w:t>
      </w:r>
    </w:p>
    <w:p w:rsidR="00CA2292" w:rsidRDefault="00CA2292" w:rsidP="00CA2292">
      <w:pPr>
        <w:ind w:firstLine="420"/>
      </w:pPr>
      <w:r>
        <w:rPr>
          <w:rFonts w:hint="eastAsia"/>
        </w:rPr>
        <w:t>这里‘</w:t>
      </w:r>
      <w:r>
        <w:t>text’是‘$(wildcard $(dir)/*)’</w:t>
      </w:r>
      <w:r>
        <w:rPr>
          <w:rFonts w:hint="eastAsia"/>
        </w:rPr>
        <w:t>，它的扩展过程如下：</w:t>
      </w:r>
    </w:p>
    <w:p w:rsidR="00CA2292" w:rsidRDefault="00CA2292" w:rsidP="00CA2292">
      <w:pPr>
        <w:ind w:left="360" w:firstLine="420"/>
      </w:pPr>
      <w:r>
        <w:t>⑤</w:t>
      </w:r>
      <w:r>
        <w:tab/>
        <w:t>第一个</w:t>
      </w:r>
      <w:r>
        <w:rPr>
          <w:rFonts w:hint="eastAsia"/>
        </w:rPr>
        <w:t>赋给</w:t>
      </w:r>
      <w:r>
        <w:t>变量dir的值是</w:t>
      </w:r>
      <w:r>
        <w:rPr>
          <w:rFonts w:hint="eastAsia"/>
        </w:rPr>
        <w:t>`</w:t>
      </w:r>
      <w:r>
        <w:t>a’，</w:t>
      </w:r>
      <w:r>
        <w:rPr>
          <w:rFonts w:hint="eastAsia"/>
        </w:rPr>
        <w:t>扩展</w:t>
      </w:r>
      <w:r>
        <w:t>结果</w:t>
      </w:r>
      <w:r>
        <w:rPr>
          <w:rFonts w:hint="eastAsia"/>
        </w:rPr>
        <w:t>为</w:t>
      </w:r>
      <w:r>
        <w:t>‘$(wildcard a/*)’；</w:t>
      </w:r>
    </w:p>
    <w:p w:rsidR="00CA2292" w:rsidRDefault="00CA2292" w:rsidP="00CA2292">
      <w:pPr>
        <w:ind w:left="360" w:firstLine="420"/>
      </w:pPr>
      <w:r>
        <w:t>⑥</w:t>
      </w:r>
      <w:r>
        <w:tab/>
        <w:t>第</w:t>
      </w:r>
      <w:r>
        <w:rPr>
          <w:rFonts w:hint="eastAsia"/>
        </w:rPr>
        <w:t>二</w:t>
      </w:r>
      <w:r>
        <w:t>个</w:t>
      </w:r>
      <w:r>
        <w:rPr>
          <w:rFonts w:hint="eastAsia"/>
        </w:rPr>
        <w:t>赋给</w:t>
      </w:r>
      <w:r>
        <w:t>变量dir的值是</w:t>
      </w:r>
      <w:r>
        <w:rPr>
          <w:rFonts w:hint="eastAsia"/>
        </w:rPr>
        <w:t>`b</w:t>
      </w:r>
      <w:r>
        <w:t>’，</w:t>
      </w:r>
      <w:r>
        <w:rPr>
          <w:rFonts w:hint="eastAsia"/>
        </w:rPr>
        <w:t>扩展</w:t>
      </w:r>
      <w:r>
        <w:t>结果</w:t>
      </w:r>
      <w:r>
        <w:rPr>
          <w:rFonts w:hint="eastAsia"/>
        </w:rPr>
        <w:t>为</w:t>
      </w:r>
      <w:r>
        <w:t xml:space="preserve">‘$(wildcard </w:t>
      </w:r>
      <w:r>
        <w:rPr>
          <w:rFonts w:hint="eastAsia"/>
        </w:rPr>
        <w:t>b</w:t>
      </w:r>
      <w:r>
        <w:t>/*)’；</w:t>
      </w:r>
    </w:p>
    <w:p w:rsidR="00CA2292" w:rsidRDefault="00CA2292" w:rsidP="00CA2292">
      <w:pPr>
        <w:ind w:left="360" w:firstLine="420"/>
      </w:pPr>
      <w:r>
        <w:t>⑦</w:t>
      </w:r>
      <w:r>
        <w:tab/>
        <w:t>第</w:t>
      </w:r>
      <w:r>
        <w:rPr>
          <w:rFonts w:hint="eastAsia"/>
        </w:rPr>
        <w:t>三</w:t>
      </w:r>
      <w:r>
        <w:t>个</w:t>
      </w:r>
      <w:r>
        <w:rPr>
          <w:rFonts w:hint="eastAsia"/>
        </w:rPr>
        <w:t>赋给</w:t>
      </w:r>
      <w:r>
        <w:t>变量dir的值是</w:t>
      </w:r>
      <w:r>
        <w:rPr>
          <w:rFonts w:hint="eastAsia"/>
        </w:rPr>
        <w:t>`c</w:t>
      </w:r>
      <w:r>
        <w:t>’，</w:t>
      </w:r>
      <w:r>
        <w:rPr>
          <w:rFonts w:hint="eastAsia"/>
        </w:rPr>
        <w:t>扩展</w:t>
      </w:r>
      <w:r>
        <w:t>结果</w:t>
      </w:r>
      <w:r>
        <w:rPr>
          <w:rFonts w:hint="eastAsia"/>
        </w:rPr>
        <w:t>为</w:t>
      </w:r>
      <w:r>
        <w:t xml:space="preserve">‘$(wildcard </w:t>
      </w:r>
      <w:r>
        <w:rPr>
          <w:rFonts w:hint="eastAsia"/>
        </w:rPr>
        <w:t>c</w:t>
      </w:r>
      <w:r>
        <w:t>/*)’；</w:t>
      </w:r>
    </w:p>
    <w:p w:rsidR="00CA2292" w:rsidRDefault="00CA2292" w:rsidP="00CA2292">
      <w:pPr>
        <w:ind w:left="360" w:firstLine="420"/>
      </w:pPr>
      <w:r>
        <w:t>⑧</w:t>
      </w:r>
      <w:r>
        <w:tab/>
      </w:r>
      <w:r>
        <w:rPr>
          <w:rFonts w:hint="eastAsia"/>
        </w:rPr>
        <w:t>如此继续扩展。</w:t>
      </w:r>
    </w:p>
    <w:p w:rsidR="00CA2292" w:rsidRDefault="00CA2292" w:rsidP="00CA2292">
      <w:pPr>
        <w:ind w:firstLine="420"/>
      </w:pPr>
      <w:r>
        <w:rPr>
          <w:rFonts w:hint="eastAsia"/>
        </w:rPr>
        <w:lastRenderedPageBreak/>
        <w:t>这个</w:t>
      </w:r>
      <w:r>
        <w:t>例子和下</w:t>
      </w:r>
      <w:r>
        <w:rPr>
          <w:rFonts w:hint="eastAsia"/>
        </w:rPr>
        <w:t>面的</w:t>
      </w:r>
      <w:r>
        <w:t>例有共同的结果：</w:t>
      </w:r>
    </w:p>
    <w:p w:rsidR="00CA2292" w:rsidRDefault="00CA2292" w:rsidP="00CA2292">
      <w:pPr>
        <w:shd w:val="clear" w:color="auto" w:fill="C0C0C0"/>
        <w:ind w:firstLine="420"/>
      </w:pPr>
      <w:r>
        <w:t>files := $(wildcard a/* b/* c/* d/*)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（2）</w:t>
      </w:r>
      <w:r>
        <w:t>$(if condition,then-part[,else-part])</w:t>
      </w:r>
    </w:p>
    <w:p w:rsidR="00CA2292" w:rsidRDefault="00CA2292" w:rsidP="00CA2292">
      <w:pPr>
        <w:ind w:firstLine="420"/>
      </w:pPr>
      <w:r>
        <w:rPr>
          <w:rFonts w:hint="eastAsia"/>
        </w:rPr>
        <w:t>首先把第一个参数‘condition’的前导空格、结尾空格去掉，然后扩展。如果扩展为非空字符串，则条件‘condition’为‘真’；如果扩展为空字符串，则条件‘condition’为‘假’。</w:t>
      </w:r>
    </w:p>
    <w:p w:rsidR="00CA2292" w:rsidRDefault="00CA2292" w:rsidP="00CA2292">
      <w:pPr>
        <w:ind w:firstLine="420"/>
      </w:pPr>
      <w:r>
        <w:rPr>
          <w:rFonts w:hint="eastAsia"/>
        </w:rPr>
        <w:t>如果条件‘condition’为‘真’,那么计算第二个参数‘then-part’的值，并将该值作为整个函数if的值。</w:t>
      </w:r>
    </w:p>
    <w:p w:rsidR="00CA2292" w:rsidRDefault="00CA2292" w:rsidP="00CA2292">
      <w:pPr>
        <w:ind w:firstLine="420"/>
      </w:pPr>
      <w:r>
        <w:rPr>
          <w:rFonts w:hint="eastAsia"/>
        </w:rPr>
        <w:t>如果条件‘condition’为‘假’,并且第三个参数存在，则计算第三个参数‘else-part’的值，并将该值作为整个函数if的值；如果第三个参数不存在，函数if将什么也不计算，返回空值。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注意：仅能计算‘then-part’和‘else-part’二者之一，不能同时计算。这样有可能产生副作用（例如函数shell的调用）。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（3）</w:t>
      </w:r>
      <w:r>
        <w:t>$(origin variable)</w:t>
      </w:r>
    </w:p>
    <w:p w:rsidR="00CA2292" w:rsidRDefault="00CA2292" w:rsidP="00CA2292">
      <w:pPr>
        <w:ind w:firstLine="420"/>
      </w:pPr>
      <w:r>
        <w:rPr>
          <w:rFonts w:hint="eastAsia"/>
        </w:rPr>
        <w:t>变量‘variable’是一个查询变量的名称，不是对该变量的引用。所以，不能采用‘$’和圆括号的格式书写该变量，当然，如果需要使用非常量的文件名，可以在文件名中使用变量引用。</w:t>
      </w:r>
    </w:p>
    <w:p w:rsidR="00CA2292" w:rsidRDefault="00CA2292" w:rsidP="00CA2292">
      <w:pPr>
        <w:ind w:firstLine="420"/>
      </w:pPr>
      <w:r>
        <w:rPr>
          <w:rFonts w:hint="eastAsia"/>
        </w:rPr>
        <w:t>函数</w:t>
      </w:r>
      <w:r>
        <w:t>origin的结果是一个字符串，该字符串变量是</w:t>
      </w:r>
      <w:r>
        <w:rPr>
          <w:rFonts w:hint="eastAsia"/>
        </w:rPr>
        <w:t>这</w:t>
      </w:r>
      <w:r>
        <w:t>样定义的：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>undefined'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：如果变量‘</w:t>
      </w:r>
      <w:r>
        <w:t>variable’从没有定义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>default'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variable’是缺省定义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>environment'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variable’作为环境变量定义，选项‘-e’没有打开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>environment override'</w:t>
      </w:r>
      <w:r>
        <w:rPr>
          <w:rFonts w:hint="eastAsia"/>
        </w:rPr>
        <w:tab/>
        <w:t>：变量‘</w:t>
      </w:r>
      <w:r>
        <w:t>variable’作为环境变量定义，选项‘-e’已打开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 xml:space="preserve">file'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variable’在Makefile中定义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 xml:space="preserve">command line'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variable’在命令行中定义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 xml:space="preserve">override'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variable’在Makefile中用override指令定义</w:t>
      </w:r>
      <w:r>
        <w:rPr>
          <w:rFonts w:hint="eastAsia"/>
        </w:rPr>
        <w:t>；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‘</w:t>
      </w:r>
      <w:r>
        <w:t xml:space="preserve">automatic'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：变量‘</w:t>
      </w:r>
      <w:r>
        <w:t>variable’是自动变量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rPr>
          <w:rFonts w:hint="eastAsia"/>
        </w:rPr>
        <w:t>（4）$(shell command arguments)</w:t>
      </w:r>
    </w:p>
    <w:p w:rsidR="00CA2292" w:rsidRDefault="00CA2292" w:rsidP="00CA2292">
      <w:pPr>
        <w:ind w:firstLine="420"/>
      </w:pPr>
      <w:r>
        <w:rPr>
          <w:rFonts w:hint="eastAsia"/>
        </w:rPr>
        <w:t>函数shell是make与外部环境的通讯工具。函数shell的执行结果和在控制台上执行‘command arguments’的结果相似。不过如果‘command arguments’的结果含有换行符（和回车符），则在函数shell的返回结果中将把它们处理为单个空格，若返回结果最后是换行符（和回车符）则被去掉。</w:t>
      </w:r>
    </w:p>
    <w:p w:rsidR="00CA2292" w:rsidRDefault="00CA2292" w:rsidP="00CA2292">
      <w:pPr>
        <w:ind w:firstLine="420"/>
      </w:pPr>
      <w:r>
        <w:rPr>
          <w:rFonts w:hint="eastAsia"/>
        </w:rPr>
        <w:t>比如当前目录下有文件1.c、2.c、1.h、2.h，则：</w:t>
      </w:r>
    </w:p>
    <w:p w:rsidR="00CA2292" w:rsidRDefault="00CA2292" w:rsidP="00CA2292">
      <w:pPr>
        <w:shd w:val="clear" w:color="auto" w:fill="C0C0C0"/>
        <w:ind w:firstLine="420"/>
      </w:pPr>
      <w:r>
        <w:rPr>
          <w:rFonts w:hint="eastAsia"/>
        </w:rPr>
        <w:t>c_src := $(shell ls *.c)</w:t>
      </w:r>
    </w:p>
    <w:p w:rsidR="00CA2292" w:rsidRDefault="00CA2292" w:rsidP="00CA2292">
      <w:pPr>
        <w:ind w:firstLine="420"/>
      </w:pPr>
      <w:r>
        <w:rPr>
          <w:rFonts w:hint="eastAsia"/>
        </w:rPr>
        <w:t>结果为‘1.c 2.c</w:t>
      </w:r>
      <w:r>
        <w:t>’。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pStyle w:val="32"/>
      </w:pPr>
      <w:bookmarkStart w:id="9" w:name="_Toc38285087"/>
      <w:r>
        <w:rPr>
          <w:rFonts w:hint="eastAsia"/>
        </w:rPr>
        <w:t xml:space="preserve">6.6 </w:t>
      </w:r>
      <w:r>
        <w:t>Makefile</w:t>
      </w:r>
      <w:r>
        <w:t>实例</w:t>
      </w:r>
      <w:bookmarkEnd w:id="9"/>
    </w:p>
    <w:p w:rsidR="00CA2292" w:rsidRDefault="00CA2292" w:rsidP="00CA2292">
      <w:pPr>
        <w:ind w:firstLine="422"/>
      </w:pPr>
      <w:r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>：GIT下载后在“10_裸机开发/01_100ASK_IMX6ULL裸机程序/</w:t>
      </w:r>
      <w:r>
        <w:t>6_Makefile与GCC/001_Makefile_03</w:t>
      </w:r>
      <w:r>
        <w:rPr>
          <w:rFonts w:hint="eastAsia"/>
        </w:rPr>
        <w:t>”目录下。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在上面的例子中，我们都是把头文件，源文件放在同一个文件里面，这样不好用于维护，所以我们将其分类，把</w:t>
      </w:r>
      <w:r>
        <w:rPr>
          <w:rFonts w:hint="eastAsia"/>
        </w:rPr>
        <w:t>它</w:t>
      </w:r>
      <w:r>
        <w:t>变得更加规范一下，把所有的头文件放在文件夹：inc，把所有的源文件放在文件夹：src。</w:t>
      </w:r>
    </w:p>
    <w:p w:rsidR="00CA2292" w:rsidRDefault="00CA2292" w:rsidP="00CA2292">
      <w:pPr>
        <w:ind w:firstLine="420"/>
      </w:pPr>
      <w:r>
        <w:rPr>
          <w:rFonts w:hint="eastAsia"/>
        </w:rPr>
        <w:t>代码目录</w:t>
      </w:r>
      <w:r>
        <w:t>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tree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├── add.h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sub.h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Makefile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src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└── sub.c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其中Makefile的内容如下：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SOURCE = $(wildcard ./src/*.c)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OBJECT = $(patsubst %.c, %.o, $(SOURCE))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INCLUEDS = -I ./inc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TARGET  = 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    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CFLAGS  = -Wall -g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$(TARGET): $(OBJECT)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@mkdir -p output/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$^ $(CFLAGES) -o output/$(TARGET)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13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14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%.o: %.c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$(INCLUEDS) $(CFLAGES) -c $&lt; -o $@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16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.PHONY:clean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@rm -rf $(OBJECT) output/</w:t>
      </w:r>
    </w:p>
    <w:p w:rsidR="00CA2292" w:rsidRDefault="00CA2292" w:rsidP="00CA2292">
      <w:pPr>
        <w:ind w:firstLine="420"/>
      </w:pPr>
      <w:r>
        <w:t>分析：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r>
        <w:t>行1：获取当前目录下src所有.c文件，并赋值给变量SOURCE。</w:t>
      </w:r>
    </w:p>
    <w:p w:rsidR="00CA2292" w:rsidRDefault="00CA2292" w:rsidP="00CA2292">
      <w:r>
        <w:t>行2：将./src目录下的.c结尾的文件，替换成.o文件，并赋值给</w:t>
      </w:r>
      <w:r>
        <w:rPr>
          <w:rFonts w:hint="eastAsia"/>
        </w:rPr>
        <w:t>变量</w:t>
      </w:r>
      <w:r>
        <w:t>OBJECT。</w:t>
      </w:r>
    </w:p>
    <w:p w:rsidR="00CA2292" w:rsidRDefault="00CA2292" w:rsidP="00CA2292">
      <w:r>
        <w:t>行4：通过-I选项指明头文件的目录，并赋值给变量INCLUDES。</w:t>
      </w:r>
    </w:p>
    <w:p w:rsidR="00CA2292" w:rsidRDefault="00CA2292" w:rsidP="00CA2292">
      <w:r>
        <w:t>行6：最终目标文件的名字100ask，赋值给TARGET。</w:t>
      </w:r>
    </w:p>
    <w:p w:rsidR="00CA2292" w:rsidRDefault="00CA2292" w:rsidP="00CA2292">
      <w:r>
        <w:t>行7：替换CC的默认之cc，改为gcc。</w:t>
      </w:r>
    </w:p>
    <w:p w:rsidR="00CA2292" w:rsidRDefault="00CA2292" w:rsidP="00CA2292">
      <w:r>
        <w:t>行8：将显示所有的警告信息选项和gdb调试选项赋值给变量CFLAGS。</w:t>
      </w:r>
    </w:p>
    <w:p w:rsidR="00CA2292" w:rsidRDefault="00CA2292" w:rsidP="00CA2292">
      <w:r>
        <w:t>行11：创建目录output，并且不再终端现实该条命令。</w:t>
      </w:r>
    </w:p>
    <w:p w:rsidR="00CA2292" w:rsidRDefault="00CA2292" w:rsidP="00CA2292">
      <w:r>
        <w:t>行12：</w:t>
      </w:r>
      <w:r>
        <w:rPr>
          <w:rFonts w:hint="eastAsia"/>
        </w:rPr>
        <w:t>编译生成</w:t>
      </w:r>
      <w:r>
        <w:t>可执行程序100ask，并将可执行程序生成到output目录</w:t>
      </w:r>
    </w:p>
    <w:p w:rsidR="00CA2292" w:rsidRDefault="00CA2292" w:rsidP="00CA2292">
      <w:r>
        <w:t>行15：将源文件生成对应的目标文件。</w:t>
      </w:r>
    </w:p>
    <w:p w:rsidR="00CA2292" w:rsidRDefault="00CA2292" w:rsidP="00CA2292">
      <w:r>
        <w:t>行17：伪目标，避免当前目录有同名的clean文件。</w:t>
      </w:r>
    </w:p>
    <w:p w:rsidR="00CA2292" w:rsidRDefault="00CA2292" w:rsidP="00CA2292">
      <w:r>
        <w:t>行19：用与执行命令make clean时执行的命令，删除编译过程生成的文件。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最后编译的结果，如下: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make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-I ./inc  -c src/main.c -o src/main.o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-I ./inc  -c src/add.c -o src/add.o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-I ./inc  -c src/sub.c -o src/sub.o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gcc src/main.o src/add.o src/sub.o  -o output/100ask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$tree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├── add.h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sub.h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Makefile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src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add.o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main.o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bookmarkStart w:id="10" w:name="__DdeLink__9694_1269945913"/>
      <w:bookmarkEnd w:id="10"/>
      <w:r>
        <w:rPr>
          <w:rFonts w:ascii="Consolas" w:hAnsi="Consolas"/>
          <w:color w:val="000000"/>
          <w:kern w:val="0"/>
          <w:sz w:val="20"/>
          <w:szCs w:val="20"/>
        </w:rPr>
        <w:t xml:space="preserve">    └── sub.o</w:t>
      </w:r>
    </w:p>
    <w:p w:rsidR="00CA2292" w:rsidRDefault="00CA2292" w:rsidP="00CA2292">
      <w:pPr>
        <w:ind w:firstLine="420"/>
      </w:pPr>
      <w:r>
        <w:tab/>
      </w:r>
    </w:p>
    <w:p w:rsidR="00CA2292" w:rsidRDefault="00CA2292" w:rsidP="00CA2292">
      <w:pPr>
        <w:ind w:firstLine="420"/>
      </w:pPr>
      <w:r>
        <w:t>上面的Makefile文件算是比较完善了，不过项目开发中，代码需要不断的迭代，那么必须要有东西来记录</w:t>
      </w:r>
      <w:r>
        <w:rPr>
          <w:rFonts w:hint="eastAsia"/>
        </w:rPr>
        <w:t>它</w:t>
      </w:r>
      <w:r>
        <w:t>的变化，所以还需要对最终的可执行文件添加版本</w:t>
      </w:r>
      <w:r>
        <w:rPr>
          <w:rFonts w:hint="eastAsia"/>
        </w:rPr>
        <w:t>号</w:t>
      </w:r>
      <w:r>
        <w:t>，如下：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lastRenderedPageBreak/>
        <w:t>01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VERSION = 1.0.0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SOURCE  = $(wildcard ./src/*.c)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OBJECT   = $(patsubst %.c, %.o, $(SOURCE))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</w:t>
      </w:r>
      <w:r>
        <w:rPr>
          <w:rFonts w:ascii="Consolas" w:hAnsi="Consolas" w:hint="eastAsia"/>
          <w:color w:val="000000"/>
          <w:kern w:val="0"/>
          <w:sz w:val="20"/>
          <w:szCs w:val="20"/>
        </w:rPr>
        <w:t>4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INCLUEDS = -I ./inc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06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07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TARGET  = 100ask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CC      = gcc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09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CFLAGS  = -Wall -g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10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11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$(TARGET): $(OBJECT)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12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@mkdir -p output/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13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$^ $(CFLAGES) -o output/$(TARGET)_$(VERSION)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14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15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%.o: %.c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16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$(CC) $(INCLUEDS) $(CFLAGES) -c $&lt; -o $@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17</w:t>
      </w:r>
      <w:r>
        <w:rPr>
          <w:rFonts w:ascii="Consolas" w:hAnsi="Consolas"/>
          <w:color w:val="000000"/>
          <w:kern w:val="0"/>
          <w:sz w:val="20"/>
          <w:szCs w:val="20"/>
        </w:rPr>
        <w:tab/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18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.PHONY:clean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19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>clean: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20</w:t>
      </w:r>
      <w:r>
        <w:rPr>
          <w:rFonts w:ascii="Consolas" w:hAnsi="Consolas"/>
          <w:color w:val="000000"/>
          <w:kern w:val="0"/>
          <w:sz w:val="20"/>
          <w:szCs w:val="20"/>
        </w:rPr>
        <w:tab/>
        <w:t xml:space="preserve">        @rm -rf $(OBJECT) output/</w:t>
      </w:r>
    </w:p>
    <w:p w:rsidR="00CA2292" w:rsidRDefault="00CA2292" w:rsidP="00CA2292">
      <w:pPr>
        <w:ind w:firstLine="420"/>
      </w:pPr>
      <w:r>
        <w:t>分析：</w:t>
      </w:r>
    </w:p>
    <w:p w:rsidR="00CA2292" w:rsidRDefault="00CA2292" w:rsidP="00CA2292">
      <w:r>
        <w:t>行1：将版本号赋值给变量VERSION。</w:t>
      </w:r>
    </w:p>
    <w:p w:rsidR="00CA2292" w:rsidRDefault="00CA2292" w:rsidP="00CA2292">
      <w:r>
        <w:t>行13：生成可执行文件的后缀添加版本</w:t>
      </w:r>
      <w:r>
        <w:rPr>
          <w:rFonts w:hint="eastAsia"/>
        </w:rPr>
        <w:t>号</w:t>
      </w:r>
      <w:r>
        <w:t>。</w:t>
      </w:r>
    </w:p>
    <w:p w:rsidR="00CA2292" w:rsidRDefault="00CA2292" w:rsidP="00CA2292">
      <w:pPr>
        <w:ind w:firstLine="420"/>
      </w:pPr>
    </w:p>
    <w:p w:rsidR="00CA2292" w:rsidRDefault="00CA2292" w:rsidP="00CA2292">
      <w:pPr>
        <w:ind w:firstLine="420"/>
      </w:pPr>
      <w:r>
        <w:t>编译结果：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$ tree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.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inc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├── add.h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sub.h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Makefile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├── output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│   └── 100ask_1.0.0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>└── src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add.c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add.o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main.c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main.o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├── sub.c</w:t>
      </w:r>
    </w:p>
    <w:p w:rsidR="00CA2292" w:rsidRDefault="00CA2292" w:rsidP="00CA2292">
      <w:pPr>
        <w:shd w:val="clear" w:color="auto" w:fill="D2D2D2"/>
        <w:jc w:val="left"/>
        <w:rPr>
          <w:rFonts w:ascii="Consolas" w:hAnsi="Consolas"/>
          <w:color w:val="000000"/>
          <w:kern w:val="0"/>
          <w:sz w:val="20"/>
          <w:szCs w:val="20"/>
        </w:rPr>
      </w:pPr>
      <w:r>
        <w:rPr>
          <w:rFonts w:ascii="Consolas" w:hAnsi="Consolas"/>
          <w:color w:val="000000"/>
          <w:kern w:val="0"/>
          <w:sz w:val="20"/>
          <w:szCs w:val="20"/>
        </w:rPr>
        <w:t xml:space="preserve">    └── sub.o</w:t>
      </w:r>
    </w:p>
    <w:p w:rsidR="00A33F96" w:rsidRDefault="00C26429">
      <w:bookmarkStart w:id="11" w:name="_GoBack"/>
      <w:bookmarkEnd w:id="11"/>
    </w:p>
    <w:sectPr w:rsidR="00A3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29" w:rsidRDefault="00C26429" w:rsidP="00CA2292">
      <w:r>
        <w:separator/>
      </w:r>
    </w:p>
  </w:endnote>
  <w:endnote w:type="continuationSeparator" w:id="0">
    <w:p w:rsidR="00C26429" w:rsidRDefault="00C26429" w:rsidP="00CA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00"/>
    <w:family w:val="auto"/>
    <w:pitch w:val="default"/>
  </w:font>
  <w:font w:name="方正细黑一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charset w:val="00"/>
    <w:family w:val="auto"/>
    <w:pitch w:val="default"/>
  </w:font>
  <w:font w:name="HelveticaLTStd-Roman">
    <w:altName w:val="Arial"/>
    <w:panose1 w:val="00000000000000000000"/>
    <w:charset w:val="00"/>
    <w:family w:val="roman"/>
    <w:notTrueType/>
    <w:pitch w:val="default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29" w:rsidRDefault="00C26429" w:rsidP="00CA2292">
      <w:r>
        <w:separator/>
      </w:r>
    </w:p>
  </w:footnote>
  <w:footnote w:type="continuationSeparator" w:id="0">
    <w:p w:rsidR="00C26429" w:rsidRDefault="00C26429" w:rsidP="00CA2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3D5271"/>
    <w:multiLevelType w:val="hybridMultilevel"/>
    <w:tmpl w:val="4DA640F0"/>
    <w:lvl w:ilvl="0" w:tplc="D7AEE0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74356F5"/>
    <w:multiLevelType w:val="hybridMultilevel"/>
    <w:tmpl w:val="5B32F080"/>
    <w:lvl w:ilvl="0" w:tplc="E12CD1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0B5EB2"/>
    <w:multiLevelType w:val="hybridMultilevel"/>
    <w:tmpl w:val="1938FE5E"/>
    <w:lvl w:ilvl="0" w:tplc="BFD26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18B177F4"/>
    <w:multiLevelType w:val="hybridMultilevel"/>
    <w:tmpl w:val="17BA8A3A"/>
    <w:lvl w:ilvl="0" w:tplc="86FE4B1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D135EF"/>
    <w:multiLevelType w:val="hybridMultilevel"/>
    <w:tmpl w:val="7C66E3C4"/>
    <w:lvl w:ilvl="0" w:tplc="1FB49C0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1D422F26"/>
    <w:multiLevelType w:val="hybridMultilevel"/>
    <w:tmpl w:val="14F65F4A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D975F8A"/>
    <w:multiLevelType w:val="hybridMultilevel"/>
    <w:tmpl w:val="52027976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550292B"/>
    <w:multiLevelType w:val="hybridMultilevel"/>
    <w:tmpl w:val="2FF2B32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5B07C3F"/>
    <w:multiLevelType w:val="hybridMultilevel"/>
    <w:tmpl w:val="A18CE4A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2" w15:restartNumberingAfterBreak="0">
    <w:nsid w:val="27B91FBD"/>
    <w:multiLevelType w:val="hybridMultilevel"/>
    <w:tmpl w:val="781C6F9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B192619"/>
    <w:multiLevelType w:val="hybridMultilevel"/>
    <w:tmpl w:val="73D04F7C"/>
    <w:lvl w:ilvl="0" w:tplc="2BD4D15A">
      <w:start w:val="1"/>
      <w:numFmt w:val="bullet"/>
      <w:lvlText w:val="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4" w15:restartNumberingAfterBreak="0">
    <w:nsid w:val="2E3852DD"/>
    <w:multiLevelType w:val="hybridMultilevel"/>
    <w:tmpl w:val="539630AA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A9C2152"/>
    <w:multiLevelType w:val="hybridMultilevel"/>
    <w:tmpl w:val="E90E508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1FB49C0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C677CB8"/>
    <w:multiLevelType w:val="hybridMultilevel"/>
    <w:tmpl w:val="588EBF72"/>
    <w:lvl w:ilvl="0" w:tplc="DC789E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DE3501B"/>
    <w:multiLevelType w:val="hybridMultilevel"/>
    <w:tmpl w:val="4B52FD6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FCE61CF"/>
    <w:multiLevelType w:val="hybridMultilevel"/>
    <w:tmpl w:val="CA94408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44C2564"/>
    <w:multiLevelType w:val="hybridMultilevel"/>
    <w:tmpl w:val="279260D8"/>
    <w:lvl w:ilvl="0" w:tplc="1FB49C0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55446AB"/>
    <w:multiLevelType w:val="hybridMultilevel"/>
    <w:tmpl w:val="B0BA5EFA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F2A10E8"/>
    <w:multiLevelType w:val="hybridMultilevel"/>
    <w:tmpl w:val="B4C6BD66"/>
    <w:lvl w:ilvl="0" w:tplc="2BD4D1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1955B1C"/>
    <w:multiLevelType w:val="hybridMultilevel"/>
    <w:tmpl w:val="DBC83B42"/>
    <w:lvl w:ilvl="0" w:tplc="048CA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A307816"/>
    <w:multiLevelType w:val="hybridMultilevel"/>
    <w:tmpl w:val="71867F6E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F37416"/>
    <w:multiLevelType w:val="hybridMultilevel"/>
    <w:tmpl w:val="89DC4D36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2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74F81D58"/>
    <w:multiLevelType w:val="hybridMultilevel"/>
    <w:tmpl w:val="036A7904"/>
    <w:lvl w:ilvl="0" w:tplc="2BD4D15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77AE0DE2"/>
    <w:multiLevelType w:val="hybridMultilevel"/>
    <w:tmpl w:val="1A103492"/>
    <w:lvl w:ilvl="0" w:tplc="92ECF6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7A8A598E"/>
    <w:multiLevelType w:val="hybridMultilevel"/>
    <w:tmpl w:val="B4C45F88"/>
    <w:lvl w:ilvl="0" w:tplc="2BD4D15A">
      <w:start w:val="1"/>
      <w:numFmt w:val="bullet"/>
      <w:lvlText w:val="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47" w15:restartNumberingAfterBreak="0">
    <w:nsid w:val="7D14390B"/>
    <w:multiLevelType w:val="hybridMultilevel"/>
    <w:tmpl w:val="9992F6F2"/>
    <w:lvl w:ilvl="0" w:tplc="2BD4D1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390DE5"/>
    <w:multiLevelType w:val="hybridMultilevel"/>
    <w:tmpl w:val="69D477BC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5"/>
  </w:num>
  <w:num w:numId="12">
    <w:abstractNumId w:val="28"/>
  </w:num>
  <w:num w:numId="13">
    <w:abstractNumId w:val="25"/>
  </w:num>
  <w:num w:numId="14">
    <w:abstractNumId w:val="16"/>
  </w:num>
  <w:num w:numId="15">
    <w:abstractNumId w:val="42"/>
  </w:num>
  <w:num w:numId="16">
    <w:abstractNumId w:val="41"/>
  </w:num>
  <w:num w:numId="17">
    <w:abstractNumId w:val="14"/>
  </w:num>
  <w:num w:numId="18">
    <w:abstractNumId w:val="45"/>
  </w:num>
  <w:num w:numId="19">
    <w:abstractNumId w:val="37"/>
  </w:num>
  <w:num w:numId="20">
    <w:abstractNumId w:val="29"/>
  </w:num>
  <w:num w:numId="21">
    <w:abstractNumId w:val="39"/>
  </w:num>
  <w:num w:numId="22">
    <w:abstractNumId w:val="11"/>
  </w:num>
  <w:num w:numId="23">
    <w:abstractNumId w:val="26"/>
  </w:num>
  <w:num w:numId="24">
    <w:abstractNumId w:val="21"/>
  </w:num>
  <w:num w:numId="25">
    <w:abstractNumId w:val="44"/>
  </w:num>
  <w:num w:numId="26">
    <w:abstractNumId w:val="27"/>
  </w:num>
  <w:num w:numId="27">
    <w:abstractNumId w:val="13"/>
  </w:num>
  <w:num w:numId="28">
    <w:abstractNumId w:val="48"/>
  </w:num>
  <w:num w:numId="29">
    <w:abstractNumId w:val="33"/>
  </w:num>
  <w:num w:numId="30">
    <w:abstractNumId w:val="17"/>
  </w:num>
  <w:num w:numId="31">
    <w:abstractNumId w:val="32"/>
  </w:num>
  <w:num w:numId="32">
    <w:abstractNumId w:val="15"/>
  </w:num>
  <w:num w:numId="33">
    <w:abstractNumId w:val="10"/>
  </w:num>
  <w:num w:numId="34">
    <w:abstractNumId w:val="12"/>
  </w:num>
  <w:num w:numId="35">
    <w:abstractNumId w:val="34"/>
  </w:num>
  <w:num w:numId="36">
    <w:abstractNumId w:val="20"/>
  </w:num>
  <w:num w:numId="37">
    <w:abstractNumId w:val="40"/>
  </w:num>
  <w:num w:numId="38">
    <w:abstractNumId w:val="43"/>
  </w:num>
  <w:num w:numId="39">
    <w:abstractNumId w:val="38"/>
  </w:num>
  <w:num w:numId="40">
    <w:abstractNumId w:val="24"/>
  </w:num>
  <w:num w:numId="41">
    <w:abstractNumId w:val="19"/>
  </w:num>
  <w:num w:numId="42">
    <w:abstractNumId w:val="18"/>
  </w:num>
  <w:num w:numId="43">
    <w:abstractNumId w:val="23"/>
  </w:num>
  <w:num w:numId="44">
    <w:abstractNumId w:val="22"/>
  </w:num>
  <w:num w:numId="45">
    <w:abstractNumId w:val="47"/>
  </w:num>
  <w:num w:numId="46">
    <w:abstractNumId w:val="46"/>
  </w:num>
  <w:num w:numId="47">
    <w:abstractNumId w:val="30"/>
  </w:num>
  <w:num w:numId="48">
    <w:abstractNumId w:val="3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83"/>
    <w:rsid w:val="00123124"/>
    <w:rsid w:val="00C26429"/>
    <w:rsid w:val="00C4533E"/>
    <w:rsid w:val="00CA2292"/>
    <w:rsid w:val="00DD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B4EBB-D87D-4744-99C2-49CFF52D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0">
    <w:name w:val="heading 1"/>
    <w:basedOn w:val="a3"/>
    <w:next w:val="a3"/>
    <w:link w:val="11"/>
    <w:uiPriority w:val="9"/>
    <w:qFormat/>
    <w:rsid w:val="00CA2292"/>
    <w:pPr>
      <w:keepNext/>
      <w:keepLines/>
      <w:widowControl/>
      <w:spacing w:beforeLines="100" w:before="100" w:afterLines="100" w:after="100" w:line="360" w:lineRule="auto"/>
      <w:jc w:val="center"/>
      <w:outlineLvl w:val="0"/>
    </w:pPr>
    <w:rPr>
      <w:rFonts w:ascii="宋体" w:eastAsia="汉仪细中圆简" w:hAnsi="宋体" w:cs="宋体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rsid w:val="00CA2292"/>
    <w:pPr>
      <w:keepNext/>
      <w:keepLines/>
      <w:widowControl/>
      <w:spacing w:line="360" w:lineRule="auto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rsid w:val="00CA2292"/>
    <w:pPr>
      <w:keepNext/>
      <w:keepLines/>
      <w:topLinePunct/>
      <w:adjustRightInd w:val="0"/>
      <w:spacing w:line="360" w:lineRule="auto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rsid w:val="00CA2292"/>
    <w:pPr>
      <w:keepNext/>
      <w:keepLines/>
      <w:widowControl/>
      <w:spacing w:line="360" w:lineRule="auto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rsid w:val="00CA2292"/>
    <w:pPr>
      <w:keepNext/>
      <w:keepLines/>
      <w:widowControl/>
      <w:adjustRightInd w:val="0"/>
      <w:spacing w:line="240" w:lineRule="atLeast"/>
      <w:outlineLvl w:val="4"/>
    </w:pPr>
    <w:rPr>
      <w:rFonts w:ascii="宋体" w:eastAsia="宋体" w:hAnsi="宋体" w:cs="宋体"/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rsid w:val="00CA2292"/>
    <w:pPr>
      <w:keepNext/>
      <w:keepLines/>
      <w:adjustRightInd w:val="0"/>
      <w:spacing w:before="240" w:after="64" w:line="320" w:lineRule="auto"/>
      <w:ind w:firstLineChars="200" w:firstLine="20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A2292"/>
    <w:pPr>
      <w:keepNext/>
      <w:keepLines/>
      <w:spacing w:before="40"/>
      <w:ind w:firstLineChars="200" w:firstLine="20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A2292"/>
    <w:pPr>
      <w:keepNext/>
      <w:keepLines/>
      <w:spacing w:before="240" w:after="64" w:line="320" w:lineRule="auto"/>
      <w:ind w:firstLineChars="200" w:firstLine="20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A2292"/>
    <w:pPr>
      <w:keepNext/>
      <w:keepLines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qFormat/>
    <w:rsid w:val="00CA2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qFormat/>
    <w:rsid w:val="00CA229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CA2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sid w:val="00CA2292"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sid w:val="00CA2292"/>
    <w:rPr>
      <w:rFonts w:ascii="宋体" w:eastAsia="汉仪细中圆简" w:hAnsi="宋体" w:cs="宋体"/>
      <w:b/>
      <w:bCs/>
      <w:kern w:val="44"/>
      <w:sz w:val="32"/>
      <w:szCs w:val="44"/>
    </w:rPr>
  </w:style>
  <w:style w:type="character" w:customStyle="1" w:styleId="22">
    <w:name w:val="标题 2 字符"/>
    <w:basedOn w:val="a4"/>
    <w:link w:val="21"/>
    <w:qFormat/>
    <w:rsid w:val="00CA2292"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33">
    <w:name w:val="标题 3 字符"/>
    <w:basedOn w:val="a4"/>
    <w:link w:val="32"/>
    <w:qFormat/>
    <w:rsid w:val="00CA2292"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43">
    <w:name w:val="标题 4 字符"/>
    <w:basedOn w:val="a4"/>
    <w:link w:val="42"/>
    <w:uiPriority w:val="9"/>
    <w:qFormat/>
    <w:rsid w:val="00CA2292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sid w:val="00CA2292"/>
    <w:rPr>
      <w:rFonts w:ascii="宋体" w:eastAsia="宋体" w:hAnsi="宋体" w:cs="宋体"/>
      <w:b/>
      <w:bCs/>
      <w:szCs w:val="28"/>
    </w:rPr>
  </w:style>
  <w:style w:type="character" w:customStyle="1" w:styleId="60">
    <w:name w:val="标题 6 字符"/>
    <w:basedOn w:val="a4"/>
    <w:link w:val="6"/>
    <w:uiPriority w:val="9"/>
    <w:qFormat/>
    <w:rsid w:val="00CA22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sid w:val="00CA22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sid w:val="00CA22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sid w:val="00CA2292"/>
    <w:rPr>
      <w:rFonts w:asciiTheme="majorHAnsi" w:eastAsiaTheme="majorEastAsia" w:hAnsiTheme="majorHAnsi" w:cstheme="majorBidi"/>
      <w:szCs w:val="21"/>
    </w:rPr>
  </w:style>
  <w:style w:type="paragraph" w:styleId="ab">
    <w:name w:val="macro"/>
    <w:link w:val="ac"/>
    <w:uiPriority w:val="99"/>
    <w:semiHidden/>
    <w:unhideWhenUsed/>
    <w:qFormat/>
    <w:rsid w:val="00CA2292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c">
    <w:name w:val="宏文本 字符"/>
    <w:basedOn w:val="a4"/>
    <w:link w:val="ab"/>
    <w:uiPriority w:val="99"/>
    <w:semiHidden/>
    <w:qFormat/>
    <w:rsid w:val="00CA2292"/>
    <w:rPr>
      <w:rFonts w:ascii="Courier New" w:eastAsia="宋体" w:hAnsi="Courier New" w:cs="Courier New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rsid w:val="00CA2292"/>
    <w:pPr>
      <w:ind w:leftChars="400" w:left="100" w:hangingChars="200" w:hanging="200"/>
      <w:contextualSpacing/>
    </w:pPr>
    <w:rPr>
      <w:rFonts w:ascii="Arial" w:eastAsia="宋体" w:hAnsi="Arial"/>
    </w:rPr>
  </w:style>
  <w:style w:type="paragraph" w:styleId="71">
    <w:name w:val="toc 7"/>
    <w:basedOn w:val="a3"/>
    <w:next w:val="a3"/>
    <w:uiPriority w:val="39"/>
    <w:unhideWhenUsed/>
    <w:qFormat/>
    <w:rsid w:val="00CA2292"/>
    <w:pPr>
      <w:ind w:leftChars="1200" w:left="2520" w:firstLineChars="200" w:firstLine="200"/>
    </w:pPr>
    <w:rPr>
      <w:rFonts w:ascii="Arial" w:eastAsia="宋体" w:hAnsi="Arial"/>
    </w:rPr>
  </w:style>
  <w:style w:type="paragraph" w:styleId="2">
    <w:name w:val="List Number 2"/>
    <w:basedOn w:val="a3"/>
    <w:uiPriority w:val="99"/>
    <w:semiHidden/>
    <w:unhideWhenUsed/>
    <w:qFormat/>
    <w:rsid w:val="00CA2292"/>
    <w:pPr>
      <w:numPr>
        <w:numId w:val="1"/>
      </w:numPr>
      <w:contextualSpacing/>
    </w:pPr>
    <w:rPr>
      <w:rFonts w:ascii="Arial" w:eastAsia="宋体" w:hAnsi="Arial"/>
    </w:rPr>
  </w:style>
  <w:style w:type="paragraph" w:styleId="ad">
    <w:name w:val="table of authorities"/>
    <w:basedOn w:val="a3"/>
    <w:next w:val="a3"/>
    <w:uiPriority w:val="99"/>
    <w:semiHidden/>
    <w:unhideWhenUsed/>
    <w:qFormat/>
    <w:rsid w:val="00CA2292"/>
    <w:pPr>
      <w:ind w:leftChars="200" w:left="420" w:firstLineChars="200"/>
    </w:pPr>
    <w:rPr>
      <w:rFonts w:ascii="Arial" w:eastAsia="宋体" w:hAnsi="Arial"/>
    </w:rPr>
  </w:style>
  <w:style w:type="paragraph" w:styleId="ae">
    <w:name w:val="Note Heading"/>
    <w:basedOn w:val="a3"/>
    <w:next w:val="a3"/>
    <w:link w:val="af"/>
    <w:uiPriority w:val="99"/>
    <w:semiHidden/>
    <w:unhideWhenUsed/>
    <w:qFormat/>
    <w:rsid w:val="00CA2292"/>
    <w:pPr>
      <w:adjustRightInd w:val="0"/>
      <w:ind w:firstLineChars="200" w:firstLine="200"/>
      <w:jc w:val="center"/>
    </w:pPr>
    <w:rPr>
      <w:rFonts w:ascii="Arial" w:eastAsia="宋体" w:hAnsi="Arial"/>
    </w:rPr>
  </w:style>
  <w:style w:type="character" w:customStyle="1" w:styleId="af">
    <w:name w:val="注释标题 字符"/>
    <w:basedOn w:val="a4"/>
    <w:link w:val="ae"/>
    <w:uiPriority w:val="99"/>
    <w:semiHidden/>
    <w:qFormat/>
    <w:rsid w:val="00CA2292"/>
    <w:rPr>
      <w:rFonts w:ascii="Arial" w:eastAsia="宋体" w:hAnsi="Arial"/>
    </w:rPr>
  </w:style>
  <w:style w:type="paragraph" w:styleId="40">
    <w:name w:val="List Bullet 4"/>
    <w:basedOn w:val="a3"/>
    <w:uiPriority w:val="99"/>
    <w:semiHidden/>
    <w:unhideWhenUsed/>
    <w:qFormat/>
    <w:rsid w:val="00CA2292"/>
    <w:pPr>
      <w:numPr>
        <w:numId w:val="2"/>
      </w:numPr>
      <w:contextualSpacing/>
    </w:pPr>
    <w:rPr>
      <w:rFonts w:ascii="Arial" w:eastAsia="宋体" w:hAnsi="Arial"/>
    </w:rPr>
  </w:style>
  <w:style w:type="paragraph" w:styleId="81">
    <w:name w:val="index 8"/>
    <w:basedOn w:val="a3"/>
    <w:next w:val="a3"/>
    <w:uiPriority w:val="99"/>
    <w:semiHidden/>
    <w:unhideWhenUsed/>
    <w:qFormat/>
    <w:rsid w:val="00CA2292"/>
    <w:pPr>
      <w:ind w:leftChars="1400" w:left="1400" w:firstLineChars="200"/>
    </w:pPr>
    <w:rPr>
      <w:rFonts w:ascii="Arial" w:eastAsia="宋体" w:hAnsi="Arial"/>
    </w:rPr>
  </w:style>
  <w:style w:type="paragraph" w:styleId="af0">
    <w:name w:val="E-mail Signature"/>
    <w:basedOn w:val="a3"/>
    <w:link w:val="af1"/>
    <w:uiPriority w:val="99"/>
    <w:semiHidden/>
    <w:unhideWhenUsed/>
    <w:qFormat/>
    <w:rsid w:val="00CA2292"/>
    <w:pPr>
      <w:ind w:firstLineChars="200" w:firstLine="200"/>
    </w:pPr>
    <w:rPr>
      <w:rFonts w:ascii="Arial" w:eastAsia="宋体" w:hAnsi="Arial"/>
    </w:rPr>
  </w:style>
  <w:style w:type="character" w:customStyle="1" w:styleId="af1">
    <w:name w:val="电子邮件签名 字符"/>
    <w:basedOn w:val="a4"/>
    <w:link w:val="af0"/>
    <w:uiPriority w:val="99"/>
    <w:semiHidden/>
    <w:qFormat/>
    <w:rsid w:val="00CA2292"/>
    <w:rPr>
      <w:rFonts w:ascii="Arial" w:eastAsia="宋体" w:hAnsi="Arial"/>
    </w:rPr>
  </w:style>
  <w:style w:type="paragraph" w:styleId="a">
    <w:name w:val="List Number"/>
    <w:basedOn w:val="a3"/>
    <w:uiPriority w:val="99"/>
    <w:semiHidden/>
    <w:unhideWhenUsed/>
    <w:qFormat/>
    <w:rsid w:val="00CA2292"/>
    <w:pPr>
      <w:numPr>
        <w:numId w:val="3"/>
      </w:numPr>
      <w:contextualSpacing/>
    </w:pPr>
    <w:rPr>
      <w:rFonts w:ascii="Arial" w:eastAsia="宋体" w:hAnsi="Arial"/>
    </w:rPr>
  </w:style>
  <w:style w:type="paragraph" w:styleId="af2">
    <w:name w:val="Normal Indent"/>
    <w:basedOn w:val="a3"/>
    <w:uiPriority w:val="99"/>
    <w:semiHidden/>
    <w:unhideWhenUsed/>
    <w:qFormat/>
    <w:rsid w:val="00CA2292"/>
    <w:pPr>
      <w:ind w:firstLineChars="200" w:firstLine="420"/>
    </w:pPr>
    <w:rPr>
      <w:rFonts w:ascii="Arial" w:eastAsia="宋体" w:hAnsi="Arial"/>
    </w:rPr>
  </w:style>
  <w:style w:type="paragraph" w:styleId="af3">
    <w:name w:val="caption"/>
    <w:basedOn w:val="a3"/>
    <w:next w:val="a3"/>
    <w:uiPriority w:val="35"/>
    <w:unhideWhenUsed/>
    <w:qFormat/>
    <w:rsid w:val="00CA2292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rsid w:val="00CA2292"/>
    <w:pPr>
      <w:ind w:leftChars="800" w:left="800" w:firstLineChars="200"/>
    </w:pPr>
    <w:rPr>
      <w:rFonts w:ascii="Arial" w:eastAsia="宋体" w:hAnsi="Arial"/>
    </w:rPr>
  </w:style>
  <w:style w:type="paragraph" w:styleId="a0">
    <w:name w:val="List Bullet"/>
    <w:basedOn w:val="a3"/>
    <w:uiPriority w:val="99"/>
    <w:semiHidden/>
    <w:unhideWhenUsed/>
    <w:qFormat/>
    <w:rsid w:val="00CA2292"/>
    <w:pPr>
      <w:numPr>
        <w:numId w:val="4"/>
      </w:numPr>
      <w:contextualSpacing/>
    </w:pPr>
    <w:rPr>
      <w:rFonts w:ascii="Arial" w:eastAsia="宋体" w:hAnsi="Arial"/>
    </w:rPr>
  </w:style>
  <w:style w:type="paragraph" w:styleId="af4">
    <w:name w:val="envelope address"/>
    <w:basedOn w:val="a3"/>
    <w:uiPriority w:val="99"/>
    <w:semiHidden/>
    <w:unhideWhenUsed/>
    <w:qFormat/>
    <w:rsid w:val="00CA2292"/>
    <w:pPr>
      <w:framePr w:w="7920" w:h="1980" w:hRule="exact" w:hSpace="180" w:wrap="around" w:hAnchor="page" w:xAlign="center" w:yAlign="bottom"/>
      <w:snapToGrid w:val="0"/>
      <w:ind w:leftChars="1400" w:left="100" w:firstLineChars="200" w:firstLine="200"/>
    </w:pPr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Document Map"/>
    <w:basedOn w:val="a3"/>
    <w:link w:val="af6"/>
    <w:uiPriority w:val="99"/>
    <w:semiHidden/>
    <w:unhideWhenUsed/>
    <w:qFormat/>
    <w:rsid w:val="00CA2292"/>
    <w:pPr>
      <w:ind w:firstLineChars="200" w:firstLine="200"/>
    </w:pPr>
    <w:rPr>
      <w:rFonts w:ascii="Microsoft YaHei UI" w:eastAsia="Microsoft YaHei UI" w:hAnsi="Arial"/>
      <w:sz w:val="18"/>
      <w:szCs w:val="18"/>
    </w:rPr>
  </w:style>
  <w:style w:type="character" w:customStyle="1" w:styleId="af6">
    <w:name w:val="文档结构图 字符"/>
    <w:basedOn w:val="a4"/>
    <w:link w:val="af5"/>
    <w:uiPriority w:val="99"/>
    <w:semiHidden/>
    <w:qFormat/>
    <w:rsid w:val="00CA2292"/>
    <w:rPr>
      <w:rFonts w:ascii="Microsoft YaHei UI" w:eastAsia="Microsoft YaHei UI" w:hAnsi="Arial"/>
      <w:sz w:val="18"/>
      <w:szCs w:val="18"/>
    </w:rPr>
  </w:style>
  <w:style w:type="paragraph" w:styleId="af7">
    <w:name w:val="toa heading"/>
    <w:basedOn w:val="a3"/>
    <w:next w:val="a3"/>
    <w:uiPriority w:val="99"/>
    <w:semiHidden/>
    <w:unhideWhenUsed/>
    <w:qFormat/>
    <w:rsid w:val="00CA2292"/>
    <w:pPr>
      <w:spacing w:before="120"/>
      <w:ind w:firstLineChars="200" w:firstLine="200"/>
    </w:pPr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annotation text"/>
    <w:basedOn w:val="a3"/>
    <w:link w:val="af9"/>
    <w:uiPriority w:val="99"/>
    <w:semiHidden/>
    <w:unhideWhenUsed/>
    <w:qFormat/>
    <w:rsid w:val="00CA2292"/>
    <w:pPr>
      <w:widowControl/>
      <w:ind w:firstLineChars="200" w:firstLine="200"/>
    </w:pPr>
    <w:rPr>
      <w:rFonts w:ascii="宋体" w:eastAsia="宋体" w:hAnsi="宋体" w:cs="宋体"/>
    </w:rPr>
  </w:style>
  <w:style w:type="character" w:customStyle="1" w:styleId="af9">
    <w:name w:val="批注文字 字符"/>
    <w:basedOn w:val="a4"/>
    <w:link w:val="af8"/>
    <w:uiPriority w:val="99"/>
    <w:semiHidden/>
    <w:qFormat/>
    <w:rsid w:val="00CA2292"/>
    <w:rPr>
      <w:rFonts w:ascii="宋体" w:eastAsia="宋体" w:hAnsi="宋体" w:cs="宋体"/>
    </w:rPr>
  </w:style>
  <w:style w:type="paragraph" w:styleId="61">
    <w:name w:val="index 6"/>
    <w:basedOn w:val="a3"/>
    <w:next w:val="a3"/>
    <w:uiPriority w:val="99"/>
    <w:semiHidden/>
    <w:unhideWhenUsed/>
    <w:qFormat/>
    <w:rsid w:val="00CA2292"/>
    <w:pPr>
      <w:ind w:leftChars="1000" w:left="1000" w:firstLineChars="200"/>
    </w:pPr>
    <w:rPr>
      <w:rFonts w:ascii="Arial" w:eastAsia="宋体" w:hAnsi="Arial"/>
    </w:rPr>
  </w:style>
  <w:style w:type="paragraph" w:styleId="afa">
    <w:name w:val="Salutation"/>
    <w:basedOn w:val="a3"/>
    <w:next w:val="a3"/>
    <w:link w:val="afb"/>
    <w:uiPriority w:val="99"/>
    <w:semiHidden/>
    <w:unhideWhenUsed/>
    <w:qFormat/>
    <w:rsid w:val="00CA2292"/>
    <w:pPr>
      <w:ind w:firstLineChars="200" w:firstLine="200"/>
    </w:pPr>
    <w:rPr>
      <w:rFonts w:ascii="Arial" w:eastAsia="宋体" w:hAnsi="Arial"/>
    </w:rPr>
  </w:style>
  <w:style w:type="character" w:customStyle="1" w:styleId="afb">
    <w:name w:val="称呼 字符"/>
    <w:basedOn w:val="a4"/>
    <w:link w:val="afa"/>
    <w:uiPriority w:val="99"/>
    <w:semiHidden/>
    <w:qFormat/>
    <w:rsid w:val="00CA2292"/>
    <w:rPr>
      <w:rFonts w:ascii="Arial" w:eastAsia="宋体" w:hAnsi="Arial"/>
    </w:rPr>
  </w:style>
  <w:style w:type="paragraph" w:styleId="35">
    <w:name w:val="Body Text 3"/>
    <w:basedOn w:val="a3"/>
    <w:link w:val="36"/>
    <w:uiPriority w:val="99"/>
    <w:semiHidden/>
    <w:unhideWhenUsed/>
    <w:qFormat/>
    <w:rsid w:val="00CA2292"/>
    <w:pPr>
      <w:spacing w:after="120"/>
      <w:ind w:firstLineChars="200" w:firstLine="200"/>
    </w:pPr>
    <w:rPr>
      <w:rFonts w:ascii="Arial" w:eastAsia="宋体" w:hAnsi="Arial"/>
      <w:sz w:val="16"/>
      <w:szCs w:val="16"/>
    </w:rPr>
  </w:style>
  <w:style w:type="character" w:customStyle="1" w:styleId="36">
    <w:name w:val="正文文本 3 字符"/>
    <w:basedOn w:val="a4"/>
    <w:link w:val="35"/>
    <w:uiPriority w:val="99"/>
    <w:semiHidden/>
    <w:qFormat/>
    <w:rsid w:val="00CA2292"/>
    <w:rPr>
      <w:rFonts w:ascii="Arial" w:eastAsia="宋体" w:hAnsi="Arial"/>
      <w:sz w:val="16"/>
      <w:szCs w:val="16"/>
    </w:rPr>
  </w:style>
  <w:style w:type="paragraph" w:styleId="afc">
    <w:name w:val="Closing"/>
    <w:basedOn w:val="a3"/>
    <w:link w:val="afd"/>
    <w:uiPriority w:val="99"/>
    <w:semiHidden/>
    <w:unhideWhenUsed/>
    <w:qFormat/>
    <w:rsid w:val="00CA2292"/>
    <w:pPr>
      <w:ind w:leftChars="2100" w:left="100" w:firstLineChars="200" w:firstLine="200"/>
    </w:pPr>
    <w:rPr>
      <w:rFonts w:ascii="Arial" w:eastAsia="宋体" w:hAnsi="Arial"/>
    </w:rPr>
  </w:style>
  <w:style w:type="character" w:customStyle="1" w:styleId="afd">
    <w:name w:val="结束语 字符"/>
    <w:basedOn w:val="a4"/>
    <w:link w:val="afc"/>
    <w:uiPriority w:val="99"/>
    <w:semiHidden/>
    <w:qFormat/>
    <w:rsid w:val="00CA2292"/>
    <w:rPr>
      <w:rFonts w:ascii="Arial" w:eastAsia="宋体" w:hAnsi="Arial"/>
    </w:rPr>
  </w:style>
  <w:style w:type="paragraph" w:styleId="30">
    <w:name w:val="List Bullet 3"/>
    <w:basedOn w:val="a3"/>
    <w:uiPriority w:val="99"/>
    <w:semiHidden/>
    <w:unhideWhenUsed/>
    <w:qFormat/>
    <w:rsid w:val="00CA2292"/>
    <w:pPr>
      <w:numPr>
        <w:numId w:val="5"/>
      </w:numPr>
      <w:adjustRightInd w:val="0"/>
      <w:contextualSpacing/>
    </w:pPr>
    <w:rPr>
      <w:rFonts w:ascii="Arial" w:eastAsia="宋体" w:hAnsi="Arial"/>
    </w:rPr>
  </w:style>
  <w:style w:type="paragraph" w:styleId="afe">
    <w:name w:val="Body Text"/>
    <w:basedOn w:val="a3"/>
    <w:link w:val="aff"/>
    <w:uiPriority w:val="99"/>
    <w:qFormat/>
    <w:rsid w:val="00CA2292"/>
    <w:pPr>
      <w:widowControl/>
      <w:autoSpaceDE w:val="0"/>
      <w:autoSpaceDN w:val="0"/>
      <w:ind w:firstLineChars="200" w:firstLine="200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ff">
    <w:name w:val="正文文本 字符"/>
    <w:basedOn w:val="a4"/>
    <w:link w:val="afe"/>
    <w:uiPriority w:val="99"/>
    <w:qFormat/>
    <w:rsid w:val="00CA2292"/>
    <w:rPr>
      <w:rFonts w:ascii="宋体" w:eastAsia="宋体" w:hAnsi="宋体" w:cs="宋体"/>
      <w:kern w:val="0"/>
      <w:szCs w:val="21"/>
      <w:lang w:eastAsia="en-US"/>
    </w:rPr>
  </w:style>
  <w:style w:type="paragraph" w:styleId="aff0">
    <w:name w:val="Body Text Indent"/>
    <w:basedOn w:val="a3"/>
    <w:link w:val="aff1"/>
    <w:uiPriority w:val="99"/>
    <w:semiHidden/>
    <w:unhideWhenUsed/>
    <w:qFormat/>
    <w:rsid w:val="00CA2292"/>
    <w:pPr>
      <w:spacing w:after="120"/>
      <w:ind w:leftChars="200" w:left="420" w:firstLineChars="200" w:firstLine="200"/>
    </w:pPr>
    <w:rPr>
      <w:rFonts w:ascii="Arial" w:eastAsia="宋体" w:hAnsi="Arial"/>
    </w:rPr>
  </w:style>
  <w:style w:type="character" w:customStyle="1" w:styleId="aff1">
    <w:name w:val="正文文本缩进 字符"/>
    <w:basedOn w:val="a4"/>
    <w:link w:val="aff0"/>
    <w:uiPriority w:val="99"/>
    <w:semiHidden/>
    <w:qFormat/>
    <w:rsid w:val="00CA2292"/>
    <w:rPr>
      <w:rFonts w:ascii="Arial" w:eastAsia="宋体" w:hAnsi="Arial"/>
    </w:rPr>
  </w:style>
  <w:style w:type="paragraph" w:styleId="3">
    <w:name w:val="List Number 3"/>
    <w:basedOn w:val="a3"/>
    <w:uiPriority w:val="99"/>
    <w:semiHidden/>
    <w:unhideWhenUsed/>
    <w:qFormat/>
    <w:rsid w:val="00CA2292"/>
    <w:pPr>
      <w:numPr>
        <w:numId w:val="6"/>
      </w:numPr>
      <w:contextualSpacing/>
    </w:pPr>
    <w:rPr>
      <w:rFonts w:ascii="Arial" w:eastAsia="宋体" w:hAnsi="Arial"/>
    </w:rPr>
  </w:style>
  <w:style w:type="paragraph" w:styleId="23">
    <w:name w:val="List 2"/>
    <w:basedOn w:val="a3"/>
    <w:uiPriority w:val="99"/>
    <w:semiHidden/>
    <w:unhideWhenUsed/>
    <w:qFormat/>
    <w:rsid w:val="00CA2292"/>
    <w:pPr>
      <w:ind w:leftChars="200" w:left="100" w:hangingChars="200" w:hanging="200"/>
      <w:contextualSpacing/>
    </w:pPr>
    <w:rPr>
      <w:rFonts w:ascii="Arial" w:eastAsia="宋体" w:hAnsi="Arial"/>
    </w:rPr>
  </w:style>
  <w:style w:type="paragraph" w:styleId="aff2">
    <w:name w:val="List Continue"/>
    <w:basedOn w:val="a3"/>
    <w:uiPriority w:val="99"/>
    <w:semiHidden/>
    <w:unhideWhenUsed/>
    <w:qFormat/>
    <w:rsid w:val="00CA2292"/>
    <w:pPr>
      <w:spacing w:after="120"/>
      <w:ind w:leftChars="200" w:left="420" w:firstLineChars="200" w:firstLine="200"/>
      <w:contextualSpacing/>
    </w:pPr>
    <w:rPr>
      <w:rFonts w:ascii="Arial" w:eastAsia="宋体" w:hAnsi="Arial"/>
    </w:rPr>
  </w:style>
  <w:style w:type="paragraph" w:styleId="aff3">
    <w:name w:val="Block Text"/>
    <w:basedOn w:val="a3"/>
    <w:uiPriority w:val="99"/>
    <w:semiHidden/>
    <w:unhideWhenUsed/>
    <w:qFormat/>
    <w:rsid w:val="00CA2292"/>
    <w:pPr>
      <w:spacing w:after="120"/>
      <w:ind w:leftChars="700" w:left="1440" w:rightChars="700" w:right="1440" w:firstLineChars="200" w:firstLine="200"/>
    </w:pPr>
    <w:rPr>
      <w:rFonts w:ascii="Arial" w:eastAsia="宋体" w:hAnsi="Arial"/>
    </w:rPr>
  </w:style>
  <w:style w:type="paragraph" w:styleId="20">
    <w:name w:val="List Bullet 2"/>
    <w:basedOn w:val="a3"/>
    <w:uiPriority w:val="99"/>
    <w:semiHidden/>
    <w:unhideWhenUsed/>
    <w:qFormat/>
    <w:rsid w:val="00CA2292"/>
    <w:pPr>
      <w:numPr>
        <w:numId w:val="7"/>
      </w:numPr>
      <w:contextualSpacing/>
    </w:pPr>
    <w:rPr>
      <w:rFonts w:ascii="Arial" w:eastAsia="宋体" w:hAnsi="Arial"/>
    </w:rPr>
  </w:style>
  <w:style w:type="paragraph" w:styleId="HTML">
    <w:name w:val="HTML Address"/>
    <w:basedOn w:val="a3"/>
    <w:link w:val="HTML0"/>
    <w:uiPriority w:val="99"/>
    <w:semiHidden/>
    <w:unhideWhenUsed/>
    <w:qFormat/>
    <w:rsid w:val="00CA2292"/>
    <w:pPr>
      <w:ind w:firstLineChars="200" w:firstLine="200"/>
    </w:pPr>
    <w:rPr>
      <w:rFonts w:ascii="Arial" w:eastAsia="宋体" w:hAnsi="Arial"/>
      <w:i/>
      <w:iCs/>
    </w:rPr>
  </w:style>
  <w:style w:type="character" w:customStyle="1" w:styleId="HTML0">
    <w:name w:val="HTML 地址 字符"/>
    <w:basedOn w:val="a4"/>
    <w:link w:val="HTML"/>
    <w:uiPriority w:val="99"/>
    <w:semiHidden/>
    <w:qFormat/>
    <w:rsid w:val="00CA2292"/>
    <w:rPr>
      <w:rFonts w:ascii="Arial" w:eastAsia="宋体" w:hAnsi="Arial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rsid w:val="00CA2292"/>
    <w:pPr>
      <w:ind w:leftChars="600" w:left="600" w:firstLineChars="200"/>
    </w:pPr>
    <w:rPr>
      <w:rFonts w:ascii="Arial" w:eastAsia="宋体" w:hAnsi="Arial"/>
    </w:rPr>
  </w:style>
  <w:style w:type="paragraph" w:styleId="54">
    <w:name w:val="toc 5"/>
    <w:basedOn w:val="a3"/>
    <w:next w:val="a3"/>
    <w:uiPriority w:val="39"/>
    <w:unhideWhenUsed/>
    <w:qFormat/>
    <w:rsid w:val="00CA2292"/>
    <w:pPr>
      <w:ind w:leftChars="800" w:left="1680" w:firstLineChars="200" w:firstLine="200"/>
    </w:pPr>
    <w:rPr>
      <w:rFonts w:ascii="Arial" w:eastAsia="宋体" w:hAnsi="Arial"/>
    </w:rPr>
  </w:style>
  <w:style w:type="paragraph" w:styleId="37">
    <w:name w:val="toc 3"/>
    <w:basedOn w:val="a3"/>
    <w:next w:val="a3"/>
    <w:uiPriority w:val="39"/>
    <w:unhideWhenUsed/>
    <w:qFormat/>
    <w:rsid w:val="00CA2292"/>
    <w:pPr>
      <w:widowControl/>
      <w:spacing w:line="400" w:lineRule="exact"/>
      <w:ind w:leftChars="400" w:left="400" w:firstLineChars="200" w:firstLine="200"/>
    </w:pPr>
    <w:rPr>
      <w:rFonts w:ascii="宋体" w:eastAsia="宋体" w:hAnsi="宋体" w:cs="Times New Roman"/>
      <w:kern w:val="0"/>
      <w:sz w:val="24"/>
    </w:rPr>
  </w:style>
  <w:style w:type="paragraph" w:styleId="aff4">
    <w:name w:val="Plain Text"/>
    <w:basedOn w:val="a3"/>
    <w:link w:val="aff5"/>
    <w:uiPriority w:val="99"/>
    <w:semiHidden/>
    <w:unhideWhenUsed/>
    <w:qFormat/>
    <w:rsid w:val="00CA2292"/>
    <w:pPr>
      <w:ind w:firstLineChars="200" w:firstLine="200"/>
    </w:pPr>
    <w:rPr>
      <w:rFonts w:asciiTheme="minorEastAsia" w:hAnsi="Courier New" w:cs="Courier New"/>
    </w:rPr>
  </w:style>
  <w:style w:type="character" w:customStyle="1" w:styleId="aff5">
    <w:name w:val="纯文本 字符"/>
    <w:basedOn w:val="a4"/>
    <w:link w:val="aff4"/>
    <w:uiPriority w:val="99"/>
    <w:semiHidden/>
    <w:qFormat/>
    <w:rsid w:val="00CA2292"/>
    <w:rPr>
      <w:rFonts w:ascii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rsid w:val="00CA2292"/>
    <w:pPr>
      <w:numPr>
        <w:numId w:val="8"/>
      </w:numPr>
      <w:contextualSpacing/>
    </w:pPr>
    <w:rPr>
      <w:rFonts w:ascii="Arial" w:eastAsia="宋体" w:hAnsi="Arial"/>
    </w:rPr>
  </w:style>
  <w:style w:type="paragraph" w:styleId="4">
    <w:name w:val="List Number 4"/>
    <w:basedOn w:val="a3"/>
    <w:uiPriority w:val="99"/>
    <w:semiHidden/>
    <w:unhideWhenUsed/>
    <w:qFormat/>
    <w:rsid w:val="00CA2292"/>
    <w:pPr>
      <w:numPr>
        <w:numId w:val="9"/>
      </w:numPr>
      <w:contextualSpacing/>
    </w:pPr>
    <w:rPr>
      <w:rFonts w:ascii="Arial" w:eastAsia="宋体" w:hAnsi="Arial"/>
    </w:rPr>
  </w:style>
  <w:style w:type="paragraph" w:styleId="82">
    <w:name w:val="toc 8"/>
    <w:basedOn w:val="a3"/>
    <w:next w:val="a3"/>
    <w:uiPriority w:val="39"/>
    <w:unhideWhenUsed/>
    <w:qFormat/>
    <w:rsid w:val="00CA2292"/>
    <w:pPr>
      <w:ind w:leftChars="1400" w:left="2940" w:firstLineChars="200" w:firstLine="200"/>
    </w:pPr>
    <w:rPr>
      <w:rFonts w:ascii="Arial" w:eastAsia="宋体" w:hAnsi="Arial"/>
    </w:rPr>
  </w:style>
  <w:style w:type="paragraph" w:styleId="38">
    <w:name w:val="index 3"/>
    <w:basedOn w:val="a3"/>
    <w:next w:val="a3"/>
    <w:uiPriority w:val="99"/>
    <w:semiHidden/>
    <w:unhideWhenUsed/>
    <w:qFormat/>
    <w:rsid w:val="00CA2292"/>
    <w:pPr>
      <w:ind w:leftChars="400" w:left="400" w:firstLineChars="200"/>
    </w:pPr>
    <w:rPr>
      <w:rFonts w:ascii="Arial" w:eastAsia="宋体" w:hAnsi="Arial"/>
    </w:rPr>
  </w:style>
  <w:style w:type="paragraph" w:styleId="aff6">
    <w:name w:val="Date"/>
    <w:basedOn w:val="a3"/>
    <w:next w:val="a3"/>
    <w:link w:val="aff7"/>
    <w:uiPriority w:val="99"/>
    <w:semiHidden/>
    <w:unhideWhenUsed/>
    <w:qFormat/>
    <w:rsid w:val="00CA2292"/>
    <w:pPr>
      <w:widowControl/>
      <w:ind w:leftChars="2500" w:left="100" w:firstLineChars="200" w:firstLine="200"/>
    </w:pPr>
    <w:rPr>
      <w:rFonts w:ascii="宋体" w:eastAsia="宋体" w:hAnsi="宋体" w:cs="宋体"/>
    </w:rPr>
  </w:style>
  <w:style w:type="character" w:customStyle="1" w:styleId="aff7">
    <w:name w:val="日期 字符"/>
    <w:basedOn w:val="a4"/>
    <w:link w:val="aff6"/>
    <w:uiPriority w:val="99"/>
    <w:semiHidden/>
    <w:qFormat/>
    <w:rsid w:val="00CA2292"/>
    <w:rPr>
      <w:rFonts w:ascii="宋体" w:eastAsia="宋体" w:hAnsi="宋体" w:cs="宋体"/>
    </w:rPr>
  </w:style>
  <w:style w:type="paragraph" w:styleId="24">
    <w:name w:val="Body Text Indent 2"/>
    <w:basedOn w:val="a3"/>
    <w:link w:val="25"/>
    <w:uiPriority w:val="99"/>
    <w:semiHidden/>
    <w:unhideWhenUsed/>
    <w:qFormat/>
    <w:rsid w:val="00CA2292"/>
    <w:pPr>
      <w:spacing w:after="120" w:line="480" w:lineRule="auto"/>
      <w:ind w:leftChars="200" w:left="420" w:firstLineChars="200" w:firstLine="200"/>
    </w:pPr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sid w:val="00CA2292"/>
    <w:rPr>
      <w:rFonts w:ascii="Arial" w:eastAsia="宋体" w:hAnsi="Arial"/>
    </w:rPr>
  </w:style>
  <w:style w:type="paragraph" w:styleId="aff8">
    <w:name w:val="endnote text"/>
    <w:basedOn w:val="a3"/>
    <w:link w:val="aff9"/>
    <w:uiPriority w:val="99"/>
    <w:semiHidden/>
    <w:unhideWhenUsed/>
    <w:qFormat/>
    <w:rsid w:val="00CA2292"/>
    <w:pPr>
      <w:snapToGrid w:val="0"/>
      <w:ind w:firstLineChars="200" w:firstLine="200"/>
      <w:jc w:val="left"/>
    </w:pPr>
    <w:rPr>
      <w:rFonts w:ascii="Arial" w:eastAsia="宋体" w:hAnsi="Arial"/>
    </w:rPr>
  </w:style>
  <w:style w:type="character" w:customStyle="1" w:styleId="aff9">
    <w:name w:val="尾注文本 字符"/>
    <w:basedOn w:val="a4"/>
    <w:link w:val="aff8"/>
    <w:uiPriority w:val="99"/>
    <w:semiHidden/>
    <w:qFormat/>
    <w:rsid w:val="00CA2292"/>
    <w:rPr>
      <w:rFonts w:ascii="Arial" w:eastAsia="宋体" w:hAnsi="Arial"/>
    </w:rPr>
  </w:style>
  <w:style w:type="paragraph" w:styleId="55">
    <w:name w:val="List Continue 5"/>
    <w:basedOn w:val="a3"/>
    <w:uiPriority w:val="99"/>
    <w:semiHidden/>
    <w:unhideWhenUsed/>
    <w:qFormat/>
    <w:rsid w:val="00CA2292"/>
    <w:pPr>
      <w:spacing w:after="120"/>
      <w:ind w:leftChars="1000" w:left="2100" w:firstLineChars="200" w:firstLine="200"/>
      <w:contextualSpacing/>
    </w:pPr>
    <w:rPr>
      <w:rFonts w:ascii="Arial" w:eastAsia="宋体" w:hAnsi="Arial"/>
    </w:rPr>
  </w:style>
  <w:style w:type="paragraph" w:styleId="affa">
    <w:name w:val="Balloon Text"/>
    <w:basedOn w:val="a3"/>
    <w:link w:val="affb"/>
    <w:uiPriority w:val="99"/>
    <w:semiHidden/>
    <w:unhideWhenUsed/>
    <w:qFormat/>
    <w:rsid w:val="00CA2292"/>
    <w:pPr>
      <w:widowControl/>
      <w:ind w:firstLineChars="200" w:firstLine="200"/>
    </w:pPr>
    <w:rPr>
      <w:rFonts w:ascii="宋体" w:eastAsia="宋体" w:hAnsi="宋体" w:cs="宋体"/>
      <w:sz w:val="18"/>
      <w:szCs w:val="18"/>
    </w:rPr>
  </w:style>
  <w:style w:type="character" w:customStyle="1" w:styleId="affb">
    <w:name w:val="批注框文本 字符"/>
    <w:basedOn w:val="a4"/>
    <w:link w:val="affa"/>
    <w:uiPriority w:val="99"/>
    <w:semiHidden/>
    <w:qFormat/>
    <w:rsid w:val="00CA2292"/>
    <w:rPr>
      <w:rFonts w:ascii="宋体" w:eastAsia="宋体" w:hAnsi="宋体" w:cs="宋体"/>
      <w:sz w:val="18"/>
      <w:szCs w:val="18"/>
    </w:rPr>
  </w:style>
  <w:style w:type="paragraph" w:styleId="affc">
    <w:name w:val="envelope return"/>
    <w:basedOn w:val="a3"/>
    <w:uiPriority w:val="99"/>
    <w:semiHidden/>
    <w:unhideWhenUsed/>
    <w:qFormat/>
    <w:rsid w:val="00CA2292"/>
    <w:pPr>
      <w:snapToGrid w:val="0"/>
      <w:ind w:firstLineChars="200" w:firstLine="200"/>
    </w:pPr>
    <w:rPr>
      <w:rFonts w:asciiTheme="majorHAnsi" w:eastAsiaTheme="majorEastAsia" w:hAnsiTheme="majorHAnsi" w:cstheme="majorBidi"/>
    </w:rPr>
  </w:style>
  <w:style w:type="paragraph" w:styleId="affd">
    <w:name w:val="Signature"/>
    <w:basedOn w:val="a3"/>
    <w:link w:val="affe"/>
    <w:uiPriority w:val="99"/>
    <w:semiHidden/>
    <w:unhideWhenUsed/>
    <w:qFormat/>
    <w:rsid w:val="00CA2292"/>
    <w:pPr>
      <w:ind w:leftChars="2100" w:left="100" w:firstLineChars="200" w:firstLine="200"/>
    </w:pPr>
    <w:rPr>
      <w:rFonts w:ascii="Arial" w:eastAsia="宋体" w:hAnsi="Arial"/>
    </w:rPr>
  </w:style>
  <w:style w:type="character" w:customStyle="1" w:styleId="affe">
    <w:name w:val="签名 字符"/>
    <w:basedOn w:val="a4"/>
    <w:link w:val="affd"/>
    <w:uiPriority w:val="99"/>
    <w:semiHidden/>
    <w:qFormat/>
    <w:rsid w:val="00CA2292"/>
    <w:rPr>
      <w:rFonts w:ascii="Arial" w:eastAsia="宋体" w:hAnsi="Arial"/>
    </w:rPr>
  </w:style>
  <w:style w:type="paragraph" w:styleId="12">
    <w:name w:val="toc 1"/>
    <w:basedOn w:val="a3"/>
    <w:next w:val="a3"/>
    <w:uiPriority w:val="39"/>
    <w:unhideWhenUsed/>
    <w:qFormat/>
    <w:rsid w:val="00CA2292"/>
    <w:pPr>
      <w:widowControl/>
      <w:spacing w:line="400" w:lineRule="exact"/>
      <w:ind w:firstLineChars="200" w:firstLine="200"/>
    </w:pPr>
    <w:rPr>
      <w:rFonts w:ascii="宋体" w:eastAsia="黑体" w:hAnsi="宋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rsid w:val="00CA2292"/>
    <w:pPr>
      <w:spacing w:after="120"/>
      <w:ind w:leftChars="800" w:left="1680" w:firstLineChars="200" w:firstLine="200"/>
      <w:contextualSpacing/>
    </w:pPr>
    <w:rPr>
      <w:rFonts w:ascii="Arial" w:eastAsia="宋体" w:hAnsi="Arial"/>
    </w:rPr>
  </w:style>
  <w:style w:type="paragraph" w:styleId="46">
    <w:name w:val="toc 4"/>
    <w:basedOn w:val="a3"/>
    <w:next w:val="a3"/>
    <w:uiPriority w:val="39"/>
    <w:unhideWhenUsed/>
    <w:qFormat/>
    <w:rsid w:val="00CA2292"/>
    <w:pPr>
      <w:widowControl/>
      <w:ind w:leftChars="400" w:left="400" w:firstLineChars="200" w:firstLine="200"/>
    </w:pPr>
    <w:rPr>
      <w:rFonts w:ascii="宋体" w:eastAsia="宋体" w:hAnsi="宋体" w:cs="宋体"/>
      <w:sz w:val="24"/>
    </w:rPr>
  </w:style>
  <w:style w:type="paragraph" w:styleId="13">
    <w:name w:val="index 1"/>
    <w:basedOn w:val="a3"/>
    <w:next w:val="a3"/>
    <w:autoRedefine/>
    <w:uiPriority w:val="99"/>
    <w:semiHidden/>
    <w:unhideWhenUsed/>
    <w:qFormat/>
    <w:rsid w:val="00CA2292"/>
  </w:style>
  <w:style w:type="paragraph" w:styleId="afff">
    <w:name w:val="index heading"/>
    <w:basedOn w:val="a3"/>
    <w:next w:val="13"/>
    <w:uiPriority w:val="99"/>
    <w:semiHidden/>
    <w:unhideWhenUsed/>
    <w:qFormat/>
    <w:rsid w:val="00CA2292"/>
    <w:pPr>
      <w:ind w:firstLineChars="200" w:firstLine="200"/>
    </w:pPr>
    <w:rPr>
      <w:rFonts w:asciiTheme="majorHAnsi" w:eastAsiaTheme="majorEastAsia" w:hAnsiTheme="majorHAnsi" w:cstheme="majorBidi"/>
      <w:b/>
      <w:bCs/>
    </w:rPr>
  </w:style>
  <w:style w:type="paragraph" w:styleId="afff0">
    <w:name w:val="Subtitle"/>
    <w:basedOn w:val="a3"/>
    <w:next w:val="a3"/>
    <w:link w:val="afff1"/>
    <w:uiPriority w:val="11"/>
    <w:qFormat/>
    <w:rsid w:val="00CA2292"/>
    <w:pPr>
      <w:spacing w:before="240" w:after="60" w:line="312" w:lineRule="auto"/>
      <w:ind w:firstLineChars="200" w:firstLine="20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f1">
    <w:name w:val="副标题 字符"/>
    <w:basedOn w:val="a4"/>
    <w:link w:val="afff0"/>
    <w:uiPriority w:val="11"/>
    <w:qFormat/>
    <w:rsid w:val="00CA2292"/>
    <w:rPr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rsid w:val="00CA2292"/>
    <w:pPr>
      <w:numPr>
        <w:numId w:val="10"/>
      </w:numPr>
      <w:contextualSpacing/>
    </w:pPr>
    <w:rPr>
      <w:rFonts w:ascii="Arial" w:eastAsia="宋体" w:hAnsi="Arial"/>
    </w:rPr>
  </w:style>
  <w:style w:type="paragraph" w:styleId="afff2">
    <w:name w:val="List"/>
    <w:basedOn w:val="a3"/>
    <w:uiPriority w:val="99"/>
    <w:unhideWhenUsed/>
    <w:qFormat/>
    <w:rsid w:val="00CA2292"/>
    <w:pPr>
      <w:ind w:left="200" w:hangingChars="200" w:hanging="200"/>
      <w:contextualSpacing/>
    </w:pPr>
    <w:rPr>
      <w:rFonts w:ascii="Arial" w:eastAsia="宋体" w:hAnsi="Arial"/>
    </w:rPr>
  </w:style>
  <w:style w:type="paragraph" w:styleId="afff3">
    <w:name w:val="footnote text"/>
    <w:basedOn w:val="a3"/>
    <w:link w:val="afff4"/>
    <w:uiPriority w:val="99"/>
    <w:semiHidden/>
    <w:unhideWhenUsed/>
    <w:qFormat/>
    <w:rsid w:val="00CA2292"/>
    <w:pPr>
      <w:snapToGrid w:val="0"/>
      <w:ind w:firstLineChars="200" w:firstLine="200"/>
      <w:jc w:val="left"/>
    </w:pPr>
    <w:rPr>
      <w:rFonts w:ascii="Arial" w:eastAsia="宋体" w:hAnsi="Arial"/>
      <w:sz w:val="18"/>
      <w:szCs w:val="18"/>
    </w:rPr>
  </w:style>
  <w:style w:type="character" w:customStyle="1" w:styleId="afff4">
    <w:name w:val="脚注文本 字符"/>
    <w:basedOn w:val="a4"/>
    <w:link w:val="afff3"/>
    <w:uiPriority w:val="99"/>
    <w:semiHidden/>
    <w:qFormat/>
    <w:rsid w:val="00CA2292"/>
    <w:rPr>
      <w:rFonts w:ascii="Arial" w:eastAsia="宋体" w:hAnsi="Arial"/>
      <w:sz w:val="18"/>
      <w:szCs w:val="18"/>
    </w:rPr>
  </w:style>
  <w:style w:type="paragraph" w:styleId="62">
    <w:name w:val="toc 6"/>
    <w:basedOn w:val="a3"/>
    <w:next w:val="a3"/>
    <w:uiPriority w:val="39"/>
    <w:unhideWhenUsed/>
    <w:qFormat/>
    <w:rsid w:val="00CA2292"/>
    <w:pPr>
      <w:ind w:leftChars="1000" w:left="2100" w:firstLineChars="200" w:firstLine="200"/>
    </w:pPr>
    <w:rPr>
      <w:rFonts w:ascii="Arial" w:eastAsia="宋体" w:hAnsi="Arial"/>
    </w:rPr>
  </w:style>
  <w:style w:type="paragraph" w:styleId="56">
    <w:name w:val="List 5"/>
    <w:basedOn w:val="a3"/>
    <w:uiPriority w:val="99"/>
    <w:semiHidden/>
    <w:unhideWhenUsed/>
    <w:qFormat/>
    <w:rsid w:val="00CA2292"/>
    <w:pPr>
      <w:ind w:leftChars="800" w:left="100" w:hangingChars="200" w:hanging="200"/>
      <w:contextualSpacing/>
    </w:pPr>
    <w:rPr>
      <w:rFonts w:ascii="Arial" w:eastAsia="宋体" w:hAnsi="Arial"/>
    </w:rPr>
  </w:style>
  <w:style w:type="paragraph" w:styleId="39">
    <w:name w:val="Body Text Indent 3"/>
    <w:basedOn w:val="a3"/>
    <w:link w:val="3a"/>
    <w:uiPriority w:val="99"/>
    <w:semiHidden/>
    <w:unhideWhenUsed/>
    <w:qFormat/>
    <w:rsid w:val="00CA2292"/>
    <w:pPr>
      <w:spacing w:after="120"/>
      <w:ind w:leftChars="200" w:left="420" w:firstLineChars="200" w:firstLine="200"/>
    </w:pPr>
    <w:rPr>
      <w:rFonts w:ascii="Arial" w:eastAsia="宋体" w:hAnsi="Arial"/>
      <w:sz w:val="16"/>
      <w:szCs w:val="16"/>
    </w:rPr>
  </w:style>
  <w:style w:type="character" w:customStyle="1" w:styleId="3a">
    <w:name w:val="正文文本缩进 3 字符"/>
    <w:basedOn w:val="a4"/>
    <w:link w:val="39"/>
    <w:uiPriority w:val="99"/>
    <w:semiHidden/>
    <w:qFormat/>
    <w:rsid w:val="00CA2292"/>
    <w:rPr>
      <w:rFonts w:ascii="Arial" w:eastAsia="宋体" w:hAnsi="Arial"/>
      <w:sz w:val="16"/>
      <w:szCs w:val="16"/>
    </w:rPr>
  </w:style>
  <w:style w:type="paragraph" w:styleId="72">
    <w:name w:val="index 7"/>
    <w:basedOn w:val="a3"/>
    <w:next w:val="a3"/>
    <w:uiPriority w:val="99"/>
    <w:semiHidden/>
    <w:unhideWhenUsed/>
    <w:qFormat/>
    <w:rsid w:val="00CA2292"/>
    <w:pPr>
      <w:ind w:leftChars="1200" w:left="1200" w:firstLineChars="200"/>
    </w:pPr>
    <w:rPr>
      <w:rFonts w:ascii="Arial" w:eastAsia="宋体" w:hAnsi="Arial"/>
    </w:rPr>
  </w:style>
  <w:style w:type="paragraph" w:styleId="91">
    <w:name w:val="index 9"/>
    <w:basedOn w:val="a3"/>
    <w:next w:val="a3"/>
    <w:uiPriority w:val="99"/>
    <w:semiHidden/>
    <w:unhideWhenUsed/>
    <w:qFormat/>
    <w:rsid w:val="00CA2292"/>
    <w:pPr>
      <w:ind w:leftChars="1600" w:left="1600" w:firstLineChars="200"/>
    </w:pPr>
    <w:rPr>
      <w:rFonts w:ascii="Arial" w:eastAsia="宋体" w:hAnsi="Arial"/>
    </w:rPr>
  </w:style>
  <w:style w:type="paragraph" w:styleId="afff5">
    <w:name w:val="table of figures"/>
    <w:basedOn w:val="a3"/>
    <w:next w:val="a3"/>
    <w:uiPriority w:val="99"/>
    <w:semiHidden/>
    <w:unhideWhenUsed/>
    <w:qFormat/>
    <w:rsid w:val="00CA2292"/>
    <w:pPr>
      <w:ind w:leftChars="200" w:left="200" w:hangingChars="200" w:hanging="200"/>
    </w:pPr>
    <w:rPr>
      <w:rFonts w:ascii="Arial" w:eastAsia="宋体" w:hAnsi="Arial"/>
    </w:rPr>
  </w:style>
  <w:style w:type="paragraph" w:styleId="26">
    <w:name w:val="toc 2"/>
    <w:basedOn w:val="a3"/>
    <w:next w:val="a3"/>
    <w:uiPriority w:val="39"/>
    <w:unhideWhenUsed/>
    <w:qFormat/>
    <w:rsid w:val="00CA2292"/>
    <w:pPr>
      <w:widowControl/>
      <w:tabs>
        <w:tab w:val="right" w:leader="dot" w:pos="9742"/>
      </w:tabs>
      <w:spacing w:line="400" w:lineRule="exact"/>
      <w:ind w:leftChars="200" w:left="420" w:firstLineChars="200" w:firstLine="200"/>
    </w:pPr>
    <w:rPr>
      <w:rFonts w:ascii="宋体" w:eastAsia="宋体" w:hAnsi="宋体" w:cs="Times New Roman"/>
      <w:b/>
      <w:kern w:val="0"/>
      <w:sz w:val="24"/>
    </w:rPr>
  </w:style>
  <w:style w:type="paragraph" w:styleId="92">
    <w:name w:val="toc 9"/>
    <w:basedOn w:val="a3"/>
    <w:next w:val="a3"/>
    <w:uiPriority w:val="39"/>
    <w:unhideWhenUsed/>
    <w:qFormat/>
    <w:rsid w:val="00CA2292"/>
    <w:pPr>
      <w:ind w:leftChars="1600" w:left="3360" w:firstLineChars="200" w:firstLine="200"/>
    </w:pPr>
    <w:rPr>
      <w:rFonts w:ascii="Arial" w:eastAsia="宋体" w:hAnsi="Arial"/>
    </w:rPr>
  </w:style>
  <w:style w:type="paragraph" w:styleId="27">
    <w:name w:val="Body Text 2"/>
    <w:basedOn w:val="a3"/>
    <w:link w:val="28"/>
    <w:uiPriority w:val="99"/>
    <w:semiHidden/>
    <w:unhideWhenUsed/>
    <w:qFormat/>
    <w:rsid w:val="00CA2292"/>
    <w:pPr>
      <w:spacing w:after="120" w:line="480" w:lineRule="auto"/>
      <w:ind w:firstLineChars="200" w:firstLine="200"/>
    </w:pPr>
    <w:rPr>
      <w:rFonts w:ascii="Arial" w:eastAsia="宋体" w:hAnsi="Arial"/>
    </w:rPr>
  </w:style>
  <w:style w:type="character" w:customStyle="1" w:styleId="28">
    <w:name w:val="正文文本 2 字符"/>
    <w:basedOn w:val="a4"/>
    <w:link w:val="27"/>
    <w:uiPriority w:val="99"/>
    <w:semiHidden/>
    <w:qFormat/>
    <w:rsid w:val="00CA2292"/>
    <w:rPr>
      <w:rFonts w:ascii="Arial" w:eastAsia="宋体" w:hAnsi="Arial"/>
    </w:rPr>
  </w:style>
  <w:style w:type="paragraph" w:styleId="47">
    <w:name w:val="List 4"/>
    <w:basedOn w:val="a3"/>
    <w:uiPriority w:val="99"/>
    <w:semiHidden/>
    <w:unhideWhenUsed/>
    <w:qFormat/>
    <w:rsid w:val="00CA2292"/>
    <w:pPr>
      <w:ind w:leftChars="600" w:left="100" w:hangingChars="200" w:hanging="200"/>
      <w:contextualSpacing/>
    </w:pPr>
    <w:rPr>
      <w:rFonts w:ascii="Arial" w:eastAsia="宋体" w:hAnsi="Arial"/>
    </w:rPr>
  </w:style>
  <w:style w:type="paragraph" w:styleId="29">
    <w:name w:val="List Continue 2"/>
    <w:basedOn w:val="a3"/>
    <w:uiPriority w:val="99"/>
    <w:semiHidden/>
    <w:unhideWhenUsed/>
    <w:qFormat/>
    <w:rsid w:val="00CA2292"/>
    <w:pPr>
      <w:spacing w:after="120"/>
      <w:ind w:leftChars="400" w:left="840" w:firstLineChars="200" w:firstLine="200"/>
      <w:contextualSpacing/>
    </w:pPr>
    <w:rPr>
      <w:rFonts w:ascii="Arial" w:eastAsia="宋体" w:hAnsi="Arial"/>
    </w:rPr>
  </w:style>
  <w:style w:type="paragraph" w:styleId="afff6">
    <w:name w:val="Message Header"/>
    <w:basedOn w:val="a3"/>
    <w:link w:val="afff7"/>
    <w:uiPriority w:val="99"/>
    <w:semiHidden/>
    <w:unhideWhenUsed/>
    <w:qFormat/>
    <w:rsid w:val="00CA22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7">
    <w:name w:val="信息标题 字符"/>
    <w:basedOn w:val="a4"/>
    <w:link w:val="afff6"/>
    <w:uiPriority w:val="99"/>
    <w:semiHidden/>
    <w:qFormat/>
    <w:rsid w:val="00CA22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HTML1">
    <w:name w:val="HTML Preformatted"/>
    <w:basedOn w:val="a3"/>
    <w:link w:val="HTML2"/>
    <w:uiPriority w:val="99"/>
    <w:semiHidden/>
    <w:unhideWhenUsed/>
    <w:qFormat/>
    <w:rsid w:val="00CA2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4"/>
    <w:link w:val="HTML1"/>
    <w:uiPriority w:val="99"/>
    <w:semiHidden/>
    <w:qFormat/>
    <w:rsid w:val="00CA2292"/>
    <w:rPr>
      <w:rFonts w:ascii="宋体" w:eastAsia="宋体" w:hAnsi="宋体" w:cs="宋体"/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rsid w:val="00CA2292"/>
    <w:pPr>
      <w:widowControl/>
      <w:adjustRightInd w:val="0"/>
      <w:spacing w:before="100" w:beforeAutospacing="1" w:after="100" w:afterAutospacing="1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b">
    <w:name w:val="List Continue 3"/>
    <w:basedOn w:val="a3"/>
    <w:uiPriority w:val="99"/>
    <w:semiHidden/>
    <w:unhideWhenUsed/>
    <w:qFormat/>
    <w:rsid w:val="00CA2292"/>
    <w:pPr>
      <w:spacing w:after="120"/>
      <w:ind w:leftChars="600" w:left="1260" w:firstLineChars="200" w:firstLine="200"/>
      <w:contextualSpacing/>
    </w:pPr>
    <w:rPr>
      <w:rFonts w:ascii="Arial" w:eastAsia="宋体" w:hAnsi="Arial"/>
    </w:rPr>
  </w:style>
  <w:style w:type="paragraph" w:styleId="2a">
    <w:name w:val="index 2"/>
    <w:basedOn w:val="a3"/>
    <w:next w:val="a3"/>
    <w:uiPriority w:val="99"/>
    <w:semiHidden/>
    <w:unhideWhenUsed/>
    <w:qFormat/>
    <w:rsid w:val="00CA2292"/>
    <w:pPr>
      <w:ind w:leftChars="200" w:left="200" w:firstLineChars="200"/>
    </w:pPr>
    <w:rPr>
      <w:rFonts w:ascii="Arial" w:eastAsia="宋体" w:hAnsi="Arial"/>
    </w:rPr>
  </w:style>
  <w:style w:type="paragraph" w:styleId="afff9">
    <w:name w:val="Title"/>
    <w:basedOn w:val="a3"/>
    <w:next w:val="a3"/>
    <w:link w:val="afffa"/>
    <w:uiPriority w:val="10"/>
    <w:qFormat/>
    <w:rsid w:val="00CA2292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a">
    <w:name w:val="标题 字符"/>
    <w:basedOn w:val="a4"/>
    <w:link w:val="afff9"/>
    <w:uiPriority w:val="10"/>
    <w:qFormat/>
    <w:rsid w:val="00CA2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8"/>
    <w:next w:val="af8"/>
    <w:link w:val="afffc"/>
    <w:uiPriority w:val="99"/>
    <w:semiHidden/>
    <w:unhideWhenUsed/>
    <w:qFormat/>
    <w:rsid w:val="00CA2292"/>
    <w:rPr>
      <w:b/>
      <w:bCs/>
    </w:rPr>
  </w:style>
  <w:style w:type="character" w:customStyle="1" w:styleId="afffc">
    <w:name w:val="批注主题 字符"/>
    <w:basedOn w:val="af9"/>
    <w:link w:val="afffb"/>
    <w:uiPriority w:val="99"/>
    <w:semiHidden/>
    <w:qFormat/>
    <w:rsid w:val="00CA2292"/>
    <w:rPr>
      <w:rFonts w:ascii="宋体" w:eastAsia="宋体" w:hAnsi="宋体" w:cs="宋体"/>
      <w:b/>
      <w:bCs/>
    </w:rPr>
  </w:style>
  <w:style w:type="paragraph" w:styleId="afffd">
    <w:name w:val="Body Text First Indent"/>
    <w:basedOn w:val="afe"/>
    <w:link w:val="afffe"/>
    <w:uiPriority w:val="99"/>
    <w:semiHidden/>
    <w:unhideWhenUsed/>
    <w:qFormat/>
    <w:rsid w:val="00CA2292"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character" w:customStyle="1" w:styleId="afffe">
    <w:name w:val="正文首行缩进 字符"/>
    <w:basedOn w:val="aff"/>
    <w:link w:val="afffd"/>
    <w:uiPriority w:val="99"/>
    <w:semiHidden/>
    <w:qFormat/>
    <w:rsid w:val="00CA2292"/>
    <w:rPr>
      <w:rFonts w:ascii="Arial" w:eastAsia="宋体" w:hAnsi="Arial" w:cs="宋体"/>
      <w:kern w:val="0"/>
      <w:szCs w:val="21"/>
      <w:lang w:eastAsia="en-US"/>
    </w:rPr>
  </w:style>
  <w:style w:type="paragraph" w:styleId="2b">
    <w:name w:val="Body Text First Indent 2"/>
    <w:basedOn w:val="aff0"/>
    <w:link w:val="2c"/>
    <w:uiPriority w:val="99"/>
    <w:semiHidden/>
    <w:unhideWhenUsed/>
    <w:qFormat/>
    <w:rsid w:val="00CA2292"/>
    <w:pPr>
      <w:ind w:firstLine="420"/>
    </w:pPr>
  </w:style>
  <w:style w:type="character" w:customStyle="1" w:styleId="2c">
    <w:name w:val="正文首行缩进 2 字符"/>
    <w:basedOn w:val="aff1"/>
    <w:link w:val="2b"/>
    <w:uiPriority w:val="99"/>
    <w:semiHidden/>
    <w:qFormat/>
    <w:rsid w:val="00CA2292"/>
    <w:rPr>
      <w:rFonts w:ascii="Arial" w:eastAsia="宋体" w:hAnsi="Arial"/>
    </w:rPr>
  </w:style>
  <w:style w:type="table" w:styleId="affff">
    <w:name w:val="Table Grid"/>
    <w:basedOn w:val="a5"/>
    <w:uiPriority w:val="39"/>
    <w:qFormat/>
    <w:rsid w:val="00CA22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sid w:val="00CA2292"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sid w:val="00CA2292"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sid w:val="00CA2292"/>
    <w:rPr>
      <w:i/>
      <w:iCs/>
    </w:rPr>
  </w:style>
  <w:style w:type="character" w:styleId="affff2">
    <w:name w:val="Hyperlink"/>
    <w:basedOn w:val="a4"/>
    <w:uiPriority w:val="99"/>
    <w:unhideWhenUsed/>
    <w:qFormat/>
    <w:rsid w:val="00CA2292"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sid w:val="00CA2292"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sid w:val="00CA2292"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sid w:val="00CA2292"/>
    <w:rPr>
      <w:i/>
      <w:iCs/>
    </w:rPr>
  </w:style>
  <w:style w:type="paragraph" w:customStyle="1" w:styleId="Default">
    <w:name w:val="Default"/>
    <w:qFormat/>
    <w:rsid w:val="00CA22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fff4">
    <w:name w:val="List Paragraph"/>
    <w:basedOn w:val="a3"/>
    <w:link w:val="affff5"/>
    <w:uiPriority w:val="1"/>
    <w:qFormat/>
    <w:rsid w:val="00CA2292"/>
    <w:pPr>
      <w:widowControl/>
      <w:ind w:firstLineChars="200" w:firstLine="420"/>
    </w:pPr>
    <w:rPr>
      <w:rFonts w:ascii="宋体" w:eastAsia="宋体" w:hAnsi="宋体" w:cs="宋体"/>
    </w:rPr>
  </w:style>
  <w:style w:type="character" w:styleId="affff6">
    <w:name w:val="Placeholder Text"/>
    <w:basedOn w:val="a4"/>
    <w:uiPriority w:val="99"/>
    <w:semiHidden/>
    <w:qFormat/>
    <w:rsid w:val="00CA2292"/>
    <w:rPr>
      <w:color w:val="808080"/>
    </w:rPr>
  </w:style>
  <w:style w:type="paragraph" w:customStyle="1" w:styleId="TableParagraph">
    <w:name w:val="Table Paragraph"/>
    <w:basedOn w:val="a3"/>
    <w:uiPriority w:val="1"/>
    <w:qFormat/>
    <w:rsid w:val="00CA2292"/>
    <w:pPr>
      <w:widowControl/>
      <w:autoSpaceDE w:val="0"/>
      <w:autoSpaceDN w:val="0"/>
      <w:spacing w:before="33"/>
      <w:ind w:firstLineChars="200" w:firstLine="200"/>
      <w:jc w:val="center"/>
    </w:pPr>
    <w:rPr>
      <w:rFonts w:ascii="宋体" w:eastAsia="宋体" w:hAnsi="宋体" w:cs="宋体"/>
      <w:kern w:val="0"/>
      <w:sz w:val="22"/>
      <w:lang w:eastAsia="en-US"/>
    </w:rPr>
  </w:style>
  <w:style w:type="paragraph" w:customStyle="1" w:styleId="TOC1">
    <w:name w:val="TOC 标题1"/>
    <w:basedOn w:val="10"/>
    <w:next w:val="a3"/>
    <w:uiPriority w:val="39"/>
    <w:unhideWhenUsed/>
    <w:qFormat/>
    <w:rsid w:val="00CA22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customStyle="1" w:styleId="2d">
    <w:name w:val="网格型2"/>
    <w:basedOn w:val="a5"/>
    <w:uiPriority w:val="59"/>
    <w:qFormat/>
    <w:rsid w:val="00CA22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CA2292"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未处理的提及1"/>
    <w:basedOn w:val="a4"/>
    <w:uiPriority w:val="99"/>
    <w:semiHidden/>
    <w:unhideWhenUsed/>
    <w:qFormat/>
    <w:rsid w:val="00CA2292"/>
    <w:rPr>
      <w:color w:val="605E5C"/>
      <w:shd w:val="clear" w:color="auto" w:fill="E1DFDD"/>
    </w:rPr>
  </w:style>
  <w:style w:type="paragraph" w:customStyle="1" w:styleId="affff7">
    <w:name w:val="三级标题样式"/>
    <w:basedOn w:val="afe"/>
    <w:link w:val="affff8"/>
    <w:qFormat/>
    <w:rsid w:val="00CA2292"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f"/>
    <w:link w:val="affff7"/>
    <w:qFormat/>
    <w:rsid w:val="00CA2292"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sid w:val="00CA2292"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rsid w:val="00CA2292"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sid w:val="00CA2292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affff5">
    <w:name w:val="列出段落 字符"/>
    <w:basedOn w:val="a4"/>
    <w:link w:val="affff4"/>
    <w:uiPriority w:val="1"/>
    <w:qFormat/>
    <w:rsid w:val="00CA2292"/>
    <w:rPr>
      <w:rFonts w:ascii="宋体" w:eastAsia="宋体" w:hAnsi="宋体" w:cs="宋体"/>
    </w:rPr>
  </w:style>
  <w:style w:type="paragraph" w:customStyle="1" w:styleId="220">
    <w:name w:val="样式 标题 2节题 + 首行缩进:  2 字符"/>
    <w:basedOn w:val="21"/>
    <w:qFormat/>
    <w:rsid w:val="00CA2292"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fontstyle01">
    <w:name w:val="fontstyle01"/>
    <w:basedOn w:val="a4"/>
    <w:qFormat/>
    <w:rsid w:val="00CA2292"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5">
    <w:name w:val="样式1"/>
    <w:basedOn w:val="afe"/>
    <w:link w:val="16"/>
    <w:qFormat/>
    <w:rsid w:val="00CA2292"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rsid w:val="00CA2292"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6">
    <w:name w:val="样式1 字符"/>
    <w:basedOn w:val="aff"/>
    <w:link w:val="15"/>
    <w:qFormat/>
    <w:rsid w:val="00CA2292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7"/>
    <w:qFormat/>
    <w:rsid w:val="00CA2292"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rsid w:val="00CA2292"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sid w:val="00CA2292"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rsid w:val="00CA2292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 w:firstLineChars="200" w:firstLine="200"/>
      <w:jc w:val="left"/>
    </w:pPr>
    <w:rPr>
      <w:rFonts w:ascii="Arial" w:eastAsia="宋体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sid w:val="00CA2292"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8">
    <w:name w:val="网格型1"/>
    <w:basedOn w:val="a5"/>
    <w:uiPriority w:val="39"/>
    <w:qFormat/>
    <w:rsid w:val="00CA229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sid w:val="00CA2292"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  <w:rsid w:val="00CA2292"/>
  </w:style>
  <w:style w:type="character" w:customStyle="1" w:styleId="se">
    <w:name w:val="se"/>
    <w:basedOn w:val="a4"/>
    <w:qFormat/>
    <w:rsid w:val="00CA2292"/>
  </w:style>
  <w:style w:type="paragraph" w:customStyle="1" w:styleId="a1">
    <w:name w:val="五级标题样式"/>
    <w:basedOn w:val="51"/>
    <w:link w:val="afffff1"/>
    <w:qFormat/>
    <w:rsid w:val="00CA2292"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sid w:val="00CA2292"/>
    <w:rPr>
      <w:rFonts w:ascii="Arial" w:eastAsia="宋体" w:hAnsi="Arial"/>
      <w:b/>
      <w:bCs/>
      <w:szCs w:val="28"/>
    </w:rPr>
  </w:style>
  <w:style w:type="paragraph" w:customStyle="1" w:styleId="19">
    <w:name w:val="修订1"/>
    <w:hidden/>
    <w:uiPriority w:val="99"/>
    <w:semiHidden/>
    <w:qFormat/>
    <w:rsid w:val="00CA2292"/>
    <w:rPr>
      <w:rFonts w:ascii="Times New Roman" w:eastAsia="宋体" w:hAnsi="Times New Roman"/>
    </w:rPr>
  </w:style>
  <w:style w:type="character" w:customStyle="1" w:styleId="17">
    <w:name w:val="1正文文本 字符"/>
    <w:basedOn w:val="22"/>
    <w:link w:val="1"/>
    <w:qFormat/>
    <w:rsid w:val="00CA2292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sid w:val="00CA2292"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sid w:val="00CA2292"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rsid w:val="00CA2292"/>
    <w:rPr>
      <w:kern w:val="0"/>
      <w:sz w:val="20"/>
      <w:szCs w:val="20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rsid w:val="00CA2292"/>
    <w:rPr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rsid w:val="00CA2292"/>
    <w:rPr>
      <w:kern w:val="0"/>
      <w:sz w:val="20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a">
    <w:name w:val="网格型浅色1"/>
    <w:basedOn w:val="a5"/>
    <w:uiPriority w:val="40"/>
    <w:qFormat/>
    <w:rsid w:val="00CA2292"/>
    <w:rPr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rsid w:val="00CA2292"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sid w:val="00CA2292"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c">
    <w:name w:val="标题3"/>
    <w:basedOn w:val="afe"/>
    <w:link w:val="3d"/>
    <w:qFormat/>
    <w:rsid w:val="00CA2292"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d">
    <w:name w:val="标题3 字符"/>
    <w:basedOn w:val="aff"/>
    <w:link w:val="3c"/>
    <w:qFormat/>
    <w:rsid w:val="00CA2292"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e"/>
    <w:qFormat/>
    <w:rsid w:val="00CA2292"/>
    <w:pPr>
      <w:numPr>
        <w:numId w:val="13"/>
      </w:numPr>
      <w:adjustRightInd/>
      <w:ind w:firstLine="0"/>
    </w:pPr>
  </w:style>
  <w:style w:type="character" w:customStyle="1" w:styleId="3e">
    <w:name w:val="样式3 字符"/>
    <w:basedOn w:val="17"/>
    <w:link w:val="31"/>
    <w:qFormat/>
    <w:rsid w:val="00CA2292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sid w:val="00CA2292"/>
    <w:rPr>
      <w:color w:val="605E5C"/>
      <w:shd w:val="clear" w:color="auto" w:fill="E1DFDD"/>
    </w:rPr>
  </w:style>
  <w:style w:type="paragraph" w:styleId="afffff4">
    <w:name w:val="Intense Quote"/>
    <w:basedOn w:val="a3"/>
    <w:next w:val="a3"/>
    <w:link w:val="afffff5"/>
    <w:uiPriority w:val="30"/>
    <w:qFormat/>
    <w:rsid w:val="00CA22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 w:firstLineChars="200" w:firstLine="200"/>
      <w:jc w:val="center"/>
    </w:pPr>
    <w:rPr>
      <w:rFonts w:ascii="Arial" w:eastAsia="宋体" w:hAnsi="Arial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sid w:val="00CA2292"/>
    <w:rPr>
      <w:rFonts w:ascii="Arial" w:eastAsia="宋体" w:hAnsi="Arial"/>
      <w:i/>
      <w:iCs/>
      <w:color w:val="5B9BD5" w:themeColor="accent1"/>
    </w:rPr>
  </w:style>
  <w:style w:type="paragraph" w:customStyle="1" w:styleId="1b">
    <w:name w:val="书目1"/>
    <w:basedOn w:val="a3"/>
    <w:next w:val="a3"/>
    <w:uiPriority w:val="37"/>
    <w:semiHidden/>
    <w:unhideWhenUsed/>
    <w:qFormat/>
    <w:rsid w:val="00CA2292"/>
    <w:pPr>
      <w:ind w:firstLineChars="200" w:firstLine="200"/>
    </w:pPr>
    <w:rPr>
      <w:rFonts w:ascii="Arial" w:eastAsia="宋体" w:hAnsi="Arial"/>
    </w:rPr>
  </w:style>
  <w:style w:type="paragraph" w:styleId="afffff6">
    <w:name w:val="No Spacing"/>
    <w:uiPriority w:val="1"/>
    <w:qFormat/>
    <w:rsid w:val="00CA2292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afffff7">
    <w:name w:val="Quote"/>
    <w:basedOn w:val="a3"/>
    <w:next w:val="a3"/>
    <w:link w:val="afffff8"/>
    <w:uiPriority w:val="29"/>
    <w:qFormat/>
    <w:rsid w:val="00CA2292"/>
    <w:pPr>
      <w:spacing w:before="200" w:after="160"/>
      <w:ind w:left="864" w:right="864" w:firstLineChars="200" w:firstLine="200"/>
      <w:jc w:val="center"/>
    </w:pPr>
    <w:rPr>
      <w:rFonts w:ascii="Arial" w:eastAsia="宋体" w:hAnsi="Arial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sid w:val="00CA2292"/>
    <w:rPr>
      <w:rFonts w:ascii="Arial" w:eastAsia="宋体" w:hAnsi="Arial"/>
      <w:i/>
      <w:iCs/>
      <w:color w:val="404040" w:themeColor="text1" w:themeTint="BF"/>
    </w:rPr>
  </w:style>
  <w:style w:type="paragraph" w:customStyle="1" w:styleId="afffff9">
    <w:name w:val="终端颜色样式"/>
    <w:basedOn w:val="afffff2"/>
    <w:link w:val="afffffa"/>
    <w:qFormat/>
    <w:rsid w:val="00CA2292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sid w:val="00CA2292"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  <w:rsid w:val="00CA2292"/>
  </w:style>
  <w:style w:type="paragraph" w:customStyle="1" w:styleId="41">
    <w:name w:val="标题4"/>
    <w:basedOn w:val="42"/>
    <w:next w:val="42"/>
    <w:link w:val="48"/>
    <w:qFormat/>
    <w:rsid w:val="00CA2292"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8">
    <w:name w:val="标题4 字符"/>
    <w:basedOn w:val="43"/>
    <w:link w:val="41"/>
    <w:qFormat/>
    <w:rsid w:val="00CA2292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termhd">
    <w:name w:val="term_hd"/>
    <w:basedOn w:val="a4"/>
    <w:qFormat/>
    <w:rsid w:val="00CA2292"/>
  </w:style>
  <w:style w:type="character" w:customStyle="1" w:styleId="1c">
    <w:name w:val="明显参考1"/>
    <w:basedOn w:val="a4"/>
    <w:uiPriority w:val="32"/>
    <w:qFormat/>
    <w:rsid w:val="00CA2292"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  <w:rsid w:val="00CA2292"/>
  </w:style>
  <w:style w:type="character" w:customStyle="1" w:styleId="InternetLink">
    <w:name w:val="Internet Link"/>
    <w:basedOn w:val="a4"/>
    <w:uiPriority w:val="99"/>
    <w:unhideWhenUsed/>
    <w:qFormat/>
    <w:rsid w:val="00CA2292"/>
    <w:rPr>
      <w:color w:val="0563C1" w:themeColor="hyperlink"/>
      <w:u w:val="single"/>
    </w:rPr>
  </w:style>
  <w:style w:type="character" w:customStyle="1" w:styleId="ListLabel1">
    <w:name w:val="ListLabel 1"/>
    <w:qFormat/>
    <w:rsid w:val="00CA2292"/>
    <w:rPr>
      <w:rFonts w:eastAsia="等线"/>
    </w:rPr>
  </w:style>
  <w:style w:type="character" w:customStyle="1" w:styleId="ListLabel2">
    <w:name w:val="ListLabel 2"/>
    <w:qFormat/>
    <w:rsid w:val="00CA2292"/>
    <w:rPr>
      <w:rFonts w:eastAsia="宋体"/>
    </w:rPr>
  </w:style>
  <w:style w:type="character" w:customStyle="1" w:styleId="ListLabel3">
    <w:name w:val="ListLabel 3"/>
    <w:qFormat/>
    <w:rsid w:val="00CA2292"/>
    <w:rPr>
      <w:rFonts w:eastAsia="宋体"/>
    </w:rPr>
  </w:style>
  <w:style w:type="character" w:customStyle="1" w:styleId="SourceText">
    <w:name w:val="Source Text"/>
    <w:qFormat/>
    <w:rsid w:val="00CA2292"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sid w:val="00CA2292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CA2292"/>
    <w:rPr>
      <w:rFonts w:eastAsia="宋体"/>
    </w:rPr>
  </w:style>
  <w:style w:type="character" w:customStyle="1" w:styleId="NumberingSymbols">
    <w:name w:val="Numbering Symbols"/>
    <w:qFormat/>
    <w:rsid w:val="00CA2292"/>
  </w:style>
  <w:style w:type="character" w:customStyle="1" w:styleId="ListLabel5">
    <w:name w:val="ListLabel 5"/>
    <w:qFormat/>
    <w:rsid w:val="00CA2292"/>
    <w:rPr>
      <w:rFonts w:eastAsia="宋体"/>
    </w:rPr>
  </w:style>
  <w:style w:type="character" w:customStyle="1" w:styleId="ListLabel6">
    <w:name w:val="ListLabel 6"/>
    <w:qFormat/>
    <w:rsid w:val="00CA2292"/>
    <w:rPr>
      <w:rFonts w:eastAsia="宋体"/>
    </w:rPr>
  </w:style>
  <w:style w:type="character" w:customStyle="1" w:styleId="ListLabel7">
    <w:name w:val="ListLabel 7"/>
    <w:qFormat/>
    <w:rsid w:val="00CA2292"/>
    <w:rPr>
      <w:rFonts w:eastAsia="宋体"/>
    </w:rPr>
  </w:style>
  <w:style w:type="character" w:customStyle="1" w:styleId="ListLabel8">
    <w:name w:val="ListLabel 8"/>
    <w:qFormat/>
    <w:rsid w:val="00CA2292"/>
    <w:rPr>
      <w:rFonts w:eastAsia="宋体"/>
    </w:rPr>
  </w:style>
  <w:style w:type="character" w:customStyle="1" w:styleId="ListLabel9">
    <w:name w:val="ListLabel 9"/>
    <w:qFormat/>
    <w:rsid w:val="00CA2292"/>
    <w:rPr>
      <w:rFonts w:eastAsia="宋体"/>
    </w:rPr>
  </w:style>
  <w:style w:type="paragraph" w:customStyle="1" w:styleId="Heading">
    <w:name w:val="Heading"/>
    <w:basedOn w:val="a3"/>
    <w:next w:val="afe"/>
    <w:qFormat/>
    <w:rsid w:val="00CA2292"/>
    <w:pPr>
      <w:keepNext/>
      <w:spacing w:before="240" w:after="12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rsid w:val="00CA2292"/>
    <w:pPr>
      <w:suppressLineNumbers/>
    </w:pPr>
    <w:rPr>
      <w:rFonts w:cs="FreeSans"/>
      <w:color w:val="00000A"/>
      <w:kern w:val="0"/>
    </w:rPr>
  </w:style>
  <w:style w:type="paragraph" w:customStyle="1" w:styleId="PreformattedText">
    <w:name w:val="Preformatted Text"/>
    <w:basedOn w:val="a3"/>
    <w:qFormat/>
    <w:rsid w:val="00CA2292"/>
    <w:rPr>
      <w:color w:val="00000A"/>
      <w:kern w:val="0"/>
    </w:rPr>
  </w:style>
  <w:style w:type="character" w:customStyle="1" w:styleId="token">
    <w:name w:val="token"/>
    <w:basedOn w:val="a4"/>
    <w:qFormat/>
    <w:rsid w:val="00CA2292"/>
  </w:style>
  <w:style w:type="character" w:customStyle="1" w:styleId="p">
    <w:name w:val="p"/>
    <w:basedOn w:val="a4"/>
    <w:qFormat/>
    <w:rsid w:val="00CA2292"/>
  </w:style>
  <w:style w:type="character" w:customStyle="1" w:styleId="n">
    <w:name w:val="n"/>
    <w:basedOn w:val="a4"/>
    <w:qFormat/>
    <w:rsid w:val="00CA2292"/>
  </w:style>
  <w:style w:type="character" w:customStyle="1" w:styleId="err">
    <w:name w:val="err"/>
    <w:basedOn w:val="a4"/>
    <w:qFormat/>
    <w:rsid w:val="00CA2292"/>
  </w:style>
  <w:style w:type="character" w:customStyle="1" w:styleId="mi">
    <w:name w:val="mi"/>
    <w:basedOn w:val="a4"/>
    <w:qFormat/>
    <w:rsid w:val="00CA2292"/>
  </w:style>
  <w:style w:type="character" w:customStyle="1" w:styleId="cm">
    <w:name w:val="cm"/>
    <w:basedOn w:val="a4"/>
    <w:qFormat/>
    <w:rsid w:val="00CA2292"/>
  </w:style>
  <w:style w:type="character" w:customStyle="1" w:styleId="mh">
    <w:name w:val="mh"/>
    <w:basedOn w:val="a4"/>
    <w:qFormat/>
    <w:rsid w:val="00CA2292"/>
  </w:style>
  <w:style w:type="paragraph" w:customStyle="1" w:styleId="B2">
    <w:name w:val="B样式2"/>
    <w:basedOn w:val="affff4"/>
    <w:link w:val="B20"/>
    <w:qFormat/>
    <w:rsid w:val="00CA2292"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sid w:val="00CA2292"/>
    <w:rPr>
      <w:rFonts w:ascii="宋体" w:eastAsia="宋体" w:hAnsi="宋体" w:cs="宋体"/>
      <w:b/>
      <w:sz w:val="32"/>
      <w:szCs w:val="32"/>
    </w:rPr>
  </w:style>
  <w:style w:type="paragraph" w:customStyle="1" w:styleId="B30">
    <w:name w:val="B样式3"/>
    <w:basedOn w:val="affff4"/>
    <w:link w:val="B31"/>
    <w:qFormat/>
    <w:rsid w:val="00CA2292"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  <w:rsid w:val="00CA2292"/>
  </w:style>
  <w:style w:type="character" w:customStyle="1" w:styleId="B31">
    <w:name w:val="B样式3 字符"/>
    <w:basedOn w:val="affff5"/>
    <w:link w:val="B30"/>
    <w:qFormat/>
    <w:rsid w:val="00CA2292"/>
    <w:rPr>
      <w:rFonts w:ascii="宋体" w:eastAsia="宋体" w:hAnsi="宋体" w:cs="宋体"/>
      <w:b/>
      <w:sz w:val="24"/>
    </w:rPr>
  </w:style>
  <w:style w:type="character" w:customStyle="1" w:styleId="fontstyle31">
    <w:name w:val="fontstyle31"/>
    <w:basedOn w:val="a4"/>
    <w:qFormat/>
    <w:rsid w:val="00CA2292"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sid w:val="00CA2292"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rsid w:val="00CA2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rsid w:val="00CA2292"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sid w:val="00CA2292"/>
    <w:rPr>
      <w:rFonts w:ascii="宋体" w:eastAsia="宋体" w:hAnsi="宋体" w:cs="宋体"/>
      <w:b/>
      <w:sz w:val="24"/>
    </w:rPr>
  </w:style>
  <w:style w:type="character" w:customStyle="1" w:styleId="2e">
    <w:name w:val="未处理的提及2"/>
    <w:basedOn w:val="a4"/>
    <w:uiPriority w:val="99"/>
    <w:semiHidden/>
    <w:unhideWhenUsed/>
    <w:qFormat/>
    <w:rsid w:val="00CA2292"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rsid w:val="00CA2292"/>
    <w:pPr>
      <w:widowControl/>
      <w:numPr>
        <w:ilvl w:val="1"/>
        <w:numId w:val="18"/>
      </w:numPr>
      <w:adjustRightInd w:val="0"/>
      <w:snapToGrid w:val="0"/>
      <w:spacing w:beforeLines="50" w:before="156" w:afterLines="50" w:after="156"/>
      <w:ind w:firstLine="0"/>
      <w:jc w:val="left"/>
      <w:outlineLvl w:val="2"/>
    </w:pPr>
    <w:rPr>
      <w:rFonts w:ascii="宋体" w:eastAsia="宋体" w:hAnsi="宋体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sid w:val="00CA2292"/>
    <w:rPr>
      <w:rFonts w:ascii="宋体" w:eastAsia="宋体" w:hAnsi="宋体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rsid w:val="00CA229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UnresolvedMention">
    <w:name w:val="Unresolved Mention"/>
    <w:basedOn w:val="a4"/>
    <w:uiPriority w:val="99"/>
    <w:semiHidden/>
    <w:unhideWhenUsed/>
    <w:rsid w:val="00CA2292"/>
    <w:rPr>
      <w:color w:val="605E5C"/>
      <w:shd w:val="clear" w:color="auto" w:fill="E1DFDD"/>
    </w:rPr>
  </w:style>
  <w:style w:type="character" w:customStyle="1" w:styleId="3f">
    <w:name w:val="未处理的提及3"/>
    <w:basedOn w:val="a4"/>
    <w:uiPriority w:val="99"/>
    <w:semiHidden/>
    <w:unhideWhenUsed/>
    <w:rsid w:val="00CA2292"/>
    <w:rPr>
      <w:color w:val="605E5C"/>
      <w:shd w:val="clear" w:color="auto" w:fill="E1DFDD"/>
    </w:rPr>
  </w:style>
  <w:style w:type="paragraph" w:styleId="TOC">
    <w:name w:val="TOC Heading"/>
    <w:basedOn w:val="10"/>
    <w:next w:val="a3"/>
    <w:uiPriority w:val="39"/>
    <w:unhideWhenUsed/>
    <w:qFormat/>
    <w:rsid w:val="00CA2292"/>
    <w:p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44"/>
      <w:szCs w:val="32"/>
    </w:rPr>
  </w:style>
  <w:style w:type="table" w:customStyle="1" w:styleId="afffffc">
    <w:name w:val="文档表格"/>
    <w:basedOn w:val="57"/>
    <w:uiPriority w:val="99"/>
    <w:rsid w:val="00CA2292"/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List 5"/>
    <w:basedOn w:val="a5"/>
    <w:uiPriority w:val="99"/>
    <w:semiHidden/>
    <w:unhideWhenUsed/>
    <w:rsid w:val="00CA2292"/>
    <w:pPr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CA2292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v">
    <w:name w:val="nv"/>
    <w:basedOn w:val="a4"/>
    <w:rsid w:val="00CA2292"/>
  </w:style>
  <w:style w:type="character" w:customStyle="1" w:styleId="s2">
    <w:name w:val="s2"/>
    <w:basedOn w:val="a4"/>
    <w:rsid w:val="00CA2292"/>
  </w:style>
  <w:style w:type="table" w:customStyle="1" w:styleId="TableNormal">
    <w:name w:val="Table Normal"/>
    <w:uiPriority w:val="2"/>
    <w:semiHidden/>
    <w:unhideWhenUsed/>
    <w:qFormat/>
    <w:rsid w:val="00CA2292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w-headline">
    <w:name w:val="mw-headline"/>
    <w:basedOn w:val="a4"/>
    <w:rsid w:val="00CA2292"/>
  </w:style>
  <w:style w:type="character" w:customStyle="1" w:styleId="hljs-attribute">
    <w:name w:val="hljs-attribute"/>
    <w:basedOn w:val="a4"/>
    <w:rsid w:val="00CA2292"/>
  </w:style>
  <w:style w:type="character" w:customStyle="1" w:styleId="hljs-value">
    <w:name w:val="hljs-value"/>
    <w:basedOn w:val="a4"/>
    <w:rsid w:val="00CA2292"/>
  </w:style>
  <w:style w:type="character" w:customStyle="1" w:styleId="hljs-tag">
    <w:name w:val="hljs-tag"/>
    <w:basedOn w:val="a4"/>
    <w:rsid w:val="00CA2292"/>
  </w:style>
  <w:style w:type="character" w:customStyle="1" w:styleId="hljs-class">
    <w:name w:val="hljs-class"/>
    <w:basedOn w:val="a4"/>
    <w:rsid w:val="00CA2292"/>
  </w:style>
  <w:style w:type="character" w:customStyle="1" w:styleId="hljs-number">
    <w:name w:val="hljs-number"/>
    <w:basedOn w:val="a4"/>
    <w:rsid w:val="00CA2292"/>
  </w:style>
  <w:style w:type="paragraph" w:customStyle="1" w:styleId="FirstParagraph">
    <w:name w:val="First Paragraph"/>
    <w:basedOn w:val="afe"/>
    <w:next w:val="afe"/>
    <w:qFormat/>
    <w:rsid w:val="00CA2292"/>
    <w:pPr>
      <w:autoSpaceDE/>
      <w:autoSpaceDN/>
      <w:spacing w:before="180" w:after="180"/>
      <w:ind w:firstLineChars="0" w:firstLine="0"/>
      <w:jc w:val="left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ImageCaption">
    <w:name w:val="Image Caption"/>
    <w:basedOn w:val="af3"/>
    <w:rsid w:val="00CA2292"/>
    <w:pPr>
      <w:widowControl/>
      <w:spacing w:after="120"/>
      <w:ind w:firstLineChars="0" w:firstLine="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3"/>
    <w:rsid w:val="00CA2292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4"/>
    <w:link w:val="SourceCode"/>
    <w:rsid w:val="00CA2292"/>
    <w:rPr>
      <w:rFonts w:ascii="Consolas" w:hAnsi="Consolas"/>
      <w:sz w:val="22"/>
    </w:rPr>
  </w:style>
  <w:style w:type="paragraph" w:customStyle="1" w:styleId="SourceCode">
    <w:name w:val="Source Code"/>
    <w:basedOn w:val="a3"/>
    <w:link w:val="VerbatimChar"/>
    <w:rsid w:val="00CA2292"/>
    <w:pPr>
      <w:widowControl/>
      <w:wordWrap w:val="0"/>
      <w:spacing w:after="200"/>
      <w:jc w:val="left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4120</Words>
  <Characters>23488</Characters>
  <Application>Microsoft Office Word</Application>
  <DocSecurity>0</DocSecurity>
  <Lines>195</Lines>
  <Paragraphs>55</Paragraphs>
  <ScaleCrop>false</ScaleCrop>
  <Company>Microsoft</Company>
  <LinksUpToDate>false</LinksUpToDate>
  <CharactersWithSpaces>27553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2023-02-28T15:27:00Z</dcterms:created>
  <dcterms:modified xsi:type="dcterms:W3CDTF">2023-02-28T15:29:00Z</dcterms:modified>
</cp:coreProperties>
</file>